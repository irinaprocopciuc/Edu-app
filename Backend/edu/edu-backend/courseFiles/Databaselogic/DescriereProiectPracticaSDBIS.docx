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AFC3" w14:textId="77777777" w:rsidR="00B928C9" w:rsidRDefault="00B928C9">
      <w:pPr>
        <w:pStyle w:val="Heading1"/>
        <w:spacing w:line="276" w:lineRule="auto"/>
        <w:jc w:val="center"/>
      </w:pPr>
      <w:bookmarkStart w:id="0" w:name="h.22x39whae79x"/>
      <w:bookmarkEnd w:id="0"/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</w:p>
    <w:p w14:paraId="74D7AFC4" w14:textId="405D3F41" w:rsidR="00B928C9" w:rsidRDefault="00B928C9">
      <w:proofErr w:type="spellStart"/>
      <w:r>
        <w:t>Structura</w:t>
      </w:r>
      <w:proofErr w:type="spellEnd"/>
      <w:r>
        <w:t xml:space="preserve"> </w:t>
      </w:r>
      <w:proofErr w:type="spellStart"/>
      <w:r>
        <w:t>descrisă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susținerea</w:t>
      </w:r>
      <w:proofErr w:type="spellEnd"/>
      <w:r>
        <w:t xml:space="preserve"> </w:t>
      </w:r>
      <w:proofErr w:type="spellStart"/>
      <w:r>
        <w:t>finală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de </w:t>
      </w:r>
      <w:proofErr w:type="spellStart"/>
      <w:r>
        <w:t>practică</w:t>
      </w:r>
      <w:proofErr w:type="spellEnd"/>
      <w:r>
        <w:t xml:space="preserve">,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terminal, master </w:t>
      </w:r>
      <w:r w:rsidR="00CB2F4A">
        <w:t>SDBIS</w:t>
      </w:r>
      <w:r>
        <w:t xml:space="preserve">.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conținutului</w:t>
      </w:r>
      <w:proofErr w:type="spellEnd"/>
      <w:r>
        <w:t xml:space="preserve">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la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disciplină</w:t>
      </w:r>
      <w:proofErr w:type="spellEnd"/>
      <w:r>
        <w:t>.</w:t>
      </w:r>
    </w:p>
    <w:p w14:paraId="74D7AFC5" w14:textId="77777777" w:rsidR="00B928C9" w:rsidRDefault="00B928C9">
      <w:proofErr w:type="spellStart"/>
      <w:r>
        <w:t>Descrierea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anexe</w:t>
      </w:r>
      <w:proofErr w:type="spellEnd"/>
      <w:r>
        <w:t xml:space="preserve"> (</w:t>
      </w:r>
      <w:proofErr w:type="spellStart"/>
      <w:r>
        <w:t>livrabile</w:t>
      </w:r>
      <w:proofErr w:type="spellEnd"/>
      <w:r>
        <w:t xml:space="preserve">),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depășească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pagini</w:t>
      </w:r>
      <w:proofErr w:type="spellEnd"/>
      <w:r>
        <w:t>.</w:t>
      </w:r>
    </w:p>
    <w:p w14:paraId="74D7AFC6" w14:textId="77777777" w:rsidR="00B928C9" w:rsidRDefault="00B928C9"/>
    <w:p w14:paraId="74D7AFC7" w14:textId="30790EAA" w:rsidR="00B928C9" w:rsidRDefault="00B928C9">
      <w:r>
        <w:t xml:space="preserve">Principii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, din </w:t>
      </w:r>
      <w:proofErr w:type="spellStart"/>
      <w:r>
        <w:t>cadrul</w:t>
      </w:r>
      <w:proofErr w:type="spellEnd"/>
      <w:r>
        <w:t xml:space="preserve"> </w:t>
      </w:r>
      <w:r w:rsidR="00CB2F4A">
        <w:t>SDBIS</w:t>
      </w:r>
      <w:r>
        <w:t>:</w:t>
      </w:r>
    </w:p>
    <w:p w14:paraId="74D7AFC8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Angajarea</w:t>
      </w:r>
      <w:proofErr w:type="spellEnd"/>
      <w:r>
        <w:t xml:space="preserve"> </w:t>
      </w:r>
      <w:proofErr w:type="spellStart"/>
      <w:r>
        <w:t>practicantului</w:t>
      </w:r>
      <w:proofErr w:type="spellEnd"/>
      <w:r>
        <w:t xml:space="preserve"> in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presupun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dobândite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școală</w:t>
      </w:r>
      <w:proofErr w:type="spellEnd"/>
      <w:r>
        <w:t>.</w:t>
      </w:r>
    </w:p>
    <w:p w14:paraId="74D7AFC9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Generarea</w:t>
      </w:r>
      <w:proofErr w:type="spellEnd"/>
      <w:r>
        <w:t xml:space="preserve"> de </w:t>
      </w:r>
      <w:proofErr w:type="spellStart"/>
      <w:r>
        <w:t>interacțiuni</w:t>
      </w:r>
      <w:proofErr w:type="spellEnd"/>
      <w:r>
        <w:t xml:space="preserve"> cu </w:t>
      </w:r>
      <w:proofErr w:type="spellStart"/>
      <w:r>
        <w:t>indivizi</w:t>
      </w:r>
      <w:proofErr w:type="spellEnd"/>
      <w:r>
        <w:t xml:space="preserve">, </w:t>
      </w:r>
      <w:proofErr w:type="spellStart"/>
      <w:r>
        <w:t>organizații</w:t>
      </w:r>
      <w:proofErr w:type="spellEnd"/>
      <w:r>
        <w:t xml:space="preserve">,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raporturilor</w:t>
      </w:r>
      <w:proofErr w:type="spellEnd"/>
      <w:r>
        <w:t xml:space="preserve"> de </w:t>
      </w:r>
      <w:proofErr w:type="spellStart"/>
      <w:r>
        <w:t>muncă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>.</w:t>
      </w:r>
    </w:p>
    <w:p w14:paraId="74D7AFCA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Creșterea</w:t>
      </w:r>
      <w:proofErr w:type="spellEnd"/>
      <w:r>
        <w:t xml:space="preserve"> </w:t>
      </w:r>
      <w:proofErr w:type="spellStart"/>
      <w:r>
        <w:t>încrederii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forțele</w:t>
      </w:r>
      <w:proofErr w:type="spellEnd"/>
      <w:r>
        <w:t xml:space="preserve"> </w:t>
      </w:r>
      <w:proofErr w:type="spellStart"/>
      <w:r>
        <w:t>proprii</w:t>
      </w:r>
      <w:proofErr w:type="spellEnd"/>
      <w:r>
        <w:t>.</w:t>
      </w:r>
    </w:p>
    <w:p w14:paraId="74D7AFCB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Imbunatățirea</w:t>
      </w:r>
      <w:proofErr w:type="spellEnd"/>
      <w:r>
        <w:t xml:space="preserve"> </w:t>
      </w:r>
      <w:proofErr w:type="spellStart"/>
      <w:r>
        <w:t>abilităților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 xml:space="preserve">,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observare</w:t>
      </w:r>
      <w:proofErr w:type="spellEnd"/>
      <w:r>
        <w:t>.</w:t>
      </w:r>
    </w:p>
    <w:p w14:paraId="74D7AFCC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r>
        <w:t xml:space="preserve">Formare </w:t>
      </w:r>
      <w:proofErr w:type="spellStart"/>
      <w:r>
        <w:t>abilități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14:paraId="74D7AFCD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Formarea</w:t>
      </w:r>
      <w:proofErr w:type="spellEnd"/>
      <w:r>
        <w:t xml:space="preserve"> </w:t>
      </w:r>
      <w:proofErr w:type="spellStart"/>
      <w:r>
        <w:t>culturii</w:t>
      </w:r>
      <w:proofErr w:type="spellEnd"/>
      <w:r>
        <w:t xml:space="preserve"> de </w:t>
      </w:r>
      <w:proofErr w:type="spellStart"/>
      <w:r>
        <w:t>respectare</w:t>
      </w:r>
      <w:proofErr w:type="spellEnd"/>
      <w:r>
        <w:t xml:space="preserve"> a </w:t>
      </w:r>
      <w:proofErr w:type="spellStart"/>
      <w:r>
        <w:t>termenelor</w:t>
      </w:r>
      <w:proofErr w:type="spellEnd"/>
      <w:r>
        <w:t xml:space="preserve"> </w:t>
      </w:r>
      <w:proofErr w:type="spellStart"/>
      <w:r>
        <w:t>limita</w:t>
      </w:r>
      <w:proofErr w:type="spellEnd"/>
    </w:p>
    <w:p w14:paraId="74D7AFCE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Motivare</w:t>
      </w:r>
      <w:proofErr w:type="spellEnd"/>
      <w:r>
        <w:t xml:space="preserve">, </w:t>
      </w:r>
      <w:proofErr w:type="spellStart"/>
      <w:r>
        <w:t>atitudine</w:t>
      </w:r>
      <w:proofErr w:type="spellEnd"/>
      <w:r>
        <w:t xml:space="preserve">, </w:t>
      </w:r>
      <w:proofErr w:type="spellStart"/>
      <w:r>
        <w:t>orientare</w:t>
      </w:r>
      <w:proofErr w:type="spellEnd"/>
      <w:r>
        <w:t xml:space="preserve">,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>.</w:t>
      </w:r>
    </w:p>
    <w:p w14:paraId="74D7AFCF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r>
        <w:t xml:space="preserve">Formare </w:t>
      </w:r>
      <w:proofErr w:type="spellStart"/>
      <w:r>
        <w:t>abilități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a </w:t>
      </w:r>
      <w:proofErr w:type="spellStart"/>
      <w:r>
        <w:t>eșecurilor</w:t>
      </w:r>
      <w:proofErr w:type="spellEnd"/>
      <w:r>
        <w:t xml:space="preserve">,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strategiilor</w:t>
      </w:r>
      <w:proofErr w:type="spellEnd"/>
      <w:r>
        <w:t xml:space="preserve"> de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depășirea</w:t>
      </w:r>
      <w:proofErr w:type="spellEnd"/>
      <w:r>
        <w:t xml:space="preserve"> </w:t>
      </w:r>
      <w:proofErr w:type="spellStart"/>
      <w:r>
        <w:t>obstacolelor</w:t>
      </w:r>
      <w:proofErr w:type="spellEnd"/>
      <w:r>
        <w:t>.</w:t>
      </w:r>
    </w:p>
    <w:p w14:paraId="74D7AFD0" w14:textId="77777777" w:rsidR="00B928C9" w:rsidRDefault="00B928C9"/>
    <w:p w14:paraId="74D7AFD1" w14:textId="77777777" w:rsidR="00B928C9" w:rsidRDefault="00B928C9">
      <w:proofErr w:type="spellStart"/>
      <w:r>
        <w:t>Cuprins</w:t>
      </w:r>
      <w:proofErr w:type="spellEnd"/>
    </w:p>
    <w:p w14:paraId="74D7AFD2" w14:textId="77777777" w:rsidR="00B928C9" w:rsidRDefault="00B928C9"/>
    <w:p w14:paraId="74D7AFD3" w14:textId="77777777" w:rsidR="00B928C9" w:rsidRDefault="00CB2F4A">
      <w:pPr>
        <w:ind w:left="360"/>
        <w:rPr>
          <w:color w:val="000099"/>
          <w:u w:val="single"/>
        </w:rPr>
      </w:pPr>
      <w:hyperlink w:anchor="h.22x39whae79x" w:history="1">
        <w:proofErr w:type="spellStart"/>
        <w:r w:rsidR="00B928C9">
          <w:rPr>
            <w:color w:val="000099"/>
            <w:u w:val="single"/>
          </w:rPr>
          <w:t>Structura</w:t>
        </w:r>
        <w:proofErr w:type="spellEnd"/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proofErr w:type="spellStart"/>
        <w:r w:rsidR="00B928C9">
          <w:rPr>
            <w:color w:val="000099"/>
            <w:u w:val="single"/>
          </w:rPr>
          <w:t>proiectului</w:t>
        </w:r>
        <w:proofErr w:type="spellEnd"/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proofErr w:type="spellStart"/>
        <w:r w:rsidR="00B928C9">
          <w:rPr>
            <w:color w:val="000099"/>
            <w:u w:val="single"/>
          </w:rPr>
          <w:t>pentru</w:t>
        </w:r>
        <w:proofErr w:type="spellEnd"/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proofErr w:type="spellStart"/>
        <w:r w:rsidR="00B928C9">
          <w:rPr>
            <w:color w:val="000099"/>
            <w:u w:val="single"/>
          </w:rPr>
          <w:t>practica</w:t>
        </w:r>
        <w:proofErr w:type="spellEnd"/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r w:rsidR="00B928C9">
          <w:rPr>
            <w:color w:val="000099"/>
            <w:u w:val="single"/>
          </w:rPr>
          <w:t>de</w:t>
        </w:r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proofErr w:type="spellStart"/>
        <w:r w:rsidR="00B928C9">
          <w:rPr>
            <w:color w:val="000099"/>
            <w:u w:val="single"/>
          </w:rPr>
          <w:t>specialitate</w:t>
        </w:r>
        <w:proofErr w:type="spellEnd"/>
      </w:hyperlink>
    </w:p>
    <w:p w14:paraId="74D7AFD4" w14:textId="77777777" w:rsidR="00B928C9" w:rsidRDefault="00CB2F4A">
      <w:pPr>
        <w:ind w:left="720"/>
        <w:rPr>
          <w:color w:val="000099"/>
          <w:u w:val="single"/>
        </w:rPr>
      </w:pPr>
      <w:hyperlink w:anchor="h.8d10szrcxz6q" w:history="1">
        <w:r w:rsidR="00B928C9">
          <w:rPr>
            <w:color w:val="000099"/>
            <w:u w:val="single"/>
          </w:rPr>
          <w:t xml:space="preserve">1) </w:t>
        </w:r>
      </w:hyperlink>
      <w:hyperlink w:anchor="h.8d10szrcxz6q" w:history="1">
        <w:proofErr w:type="spellStart"/>
        <w:r w:rsidR="00B928C9">
          <w:rPr>
            <w:color w:val="000099"/>
            <w:u w:val="single"/>
          </w:rPr>
          <w:t>Titlul</w:t>
        </w:r>
        <w:proofErr w:type="spellEnd"/>
      </w:hyperlink>
      <w:hyperlink w:anchor="h.8d10szrcxz6q" w:history="1">
        <w:r w:rsidR="00B928C9">
          <w:rPr>
            <w:color w:val="000099"/>
            <w:u w:val="single"/>
          </w:rPr>
          <w:t xml:space="preserve"> </w:t>
        </w:r>
      </w:hyperlink>
      <w:hyperlink w:anchor="h.8d10szrcxz6q" w:history="1">
        <w:proofErr w:type="spellStart"/>
        <w:r w:rsidR="00B928C9">
          <w:rPr>
            <w:color w:val="000099"/>
            <w:u w:val="single"/>
          </w:rPr>
          <w:t>Proiectului</w:t>
        </w:r>
        <w:proofErr w:type="spellEnd"/>
      </w:hyperlink>
    </w:p>
    <w:p w14:paraId="74D7AFD5" w14:textId="77777777" w:rsidR="00B928C9" w:rsidRDefault="00CB2F4A">
      <w:pPr>
        <w:ind w:left="720"/>
        <w:rPr>
          <w:color w:val="000099"/>
          <w:u w:val="single"/>
        </w:rPr>
      </w:pPr>
      <w:hyperlink w:anchor="h.np7lq75kki4" w:history="1">
        <w:r w:rsidR="00B928C9">
          <w:rPr>
            <w:color w:val="000099"/>
            <w:u w:val="single"/>
          </w:rPr>
          <w:t xml:space="preserve">2) </w:t>
        </w:r>
      </w:hyperlink>
      <w:hyperlink w:anchor="h.np7lq75kki4" w:history="1">
        <w:proofErr w:type="spellStart"/>
        <w:r w:rsidR="00C37A35">
          <w:rPr>
            <w:color w:val="000099"/>
            <w:u w:val="single"/>
          </w:rPr>
          <w:t>Scopul</w:t>
        </w:r>
        <w:proofErr w:type="spellEnd"/>
      </w:hyperlink>
      <w:hyperlink w:anchor="h.np7lq75kki4" w:history="1">
        <w:r w:rsidR="00B928C9">
          <w:rPr>
            <w:color w:val="000099"/>
            <w:u w:val="single"/>
          </w:rPr>
          <w:t xml:space="preserve"> </w:t>
        </w:r>
      </w:hyperlink>
      <w:r w:rsidR="00C37A35">
        <w:t xml:space="preserve">si </w:t>
      </w:r>
      <w:proofErr w:type="spellStart"/>
      <w:r w:rsidR="00C37A35">
        <w:t>obiectivele</w:t>
      </w:r>
      <w:proofErr w:type="spellEnd"/>
      <w:r w:rsidR="00C37A35">
        <w:t xml:space="preserve"> </w:t>
      </w:r>
      <w:proofErr w:type="spellStart"/>
      <w:r w:rsidR="00C37A35">
        <w:t>urmarite</w:t>
      </w:r>
      <w:proofErr w:type="spellEnd"/>
      <w:r w:rsidR="00C37A35">
        <w:t xml:space="preserve"> </w:t>
      </w:r>
      <w:hyperlink w:anchor="h.np7lq75kki4" w:history="1">
        <w:r w:rsidR="00B928C9">
          <w:rPr>
            <w:color w:val="000099"/>
            <w:u w:val="single"/>
          </w:rPr>
          <w:t>max</w:t>
        </w:r>
      </w:hyperlink>
      <w:hyperlink w:anchor="h.np7lq75kki4" w:history="1">
        <w:r w:rsidR="00B928C9">
          <w:rPr>
            <w:color w:val="000099"/>
            <w:u w:val="single"/>
          </w:rPr>
          <w:t xml:space="preserve"> 1000 </w:t>
        </w:r>
      </w:hyperlink>
      <w:hyperlink w:anchor="h.np7lq75kki4" w:history="1">
        <w:proofErr w:type="spellStart"/>
        <w:r w:rsidR="00B928C9">
          <w:rPr>
            <w:color w:val="000099"/>
            <w:u w:val="single"/>
          </w:rPr>
          <w:t>caractere</w:t>
        </w:r>
        <w:proofErr w:type="spellEnd"/>
      </w:hyperlink>
    </w:p>
    <w:p w14:paraId="74D7AFD6" w14:textId="77777777" w:rsidR="00B928C9" w:rsidRDefault="00CB2F4A">
      <w:pPr>
        <w:ind w:left="720"/>
        <w:rPr>
          <w:color w:val="000099"/>
          <w:u w:val="single"/>
        </w:rPr>
      </w:pPr>
      <w:hyperlink w:anchor="h.636fvdb7efye" w:history="1">
        <w:r w:rsidR="00B928C9">
          <w:rPr>
            <w:color w:val="000099"/>
            <w:u w:val="single"/>
          </w:rPr>
          <w:t xml:space="preserve">3) </w:t>
        </w:r>
      </w:hyperlink>
      <w:hyperlink w:anchor="h.636fvdb7efye" w:history="1">
        <w:proofErr w:type="spellStart"/>
        <w:r w:rsidR="00B928C9">
          <w:rPr>
            <w:color w:val="000099"/>
            <w:u w:val="single"/>
          </w:rPr>
          <w:t>Componența</w:t>
        </w:r>
        <w:proofErr w:type="spellEnd"/>
      </w:hyperlink>
      <w:hyperlink w:anchor="h.636fvdb7efye" w:history="1">
        <w:r w:rsidR="00B928C9">
          <w:rPr>
            <w:color w:val="000099"/>
            <w:u w:val="single"/>
          </w:rPr>
          <w:t xml:space="preserve"> </w:t>
        </w:r>
      </w:hyperlink>
      <w:hyperlink w:anchor="h.636fvdb7efye" w:history="1">
        <w:proofErr w:type="spellStart"/>
        <w:r w:rsidR="00B928C9">
          <w:rPr>
            <w:color w:val="000099"/>
            <w:u w:val="single"/>
          </w:rPr>
          <w:t>echipei</w:t>
        </w:r>
        <w:proofErr w:type="spellEnd"/>
      </w:hyperlink>
    </w:p>
    <w:p w14:paraId="74D7AFD7" w14:textId="77777777" w:rsidR="00B928C9" w:rsidRDefault="00CB2F4A">
      <w:pPr>
        <w:ind w:left="720"/>
        <w:rPr>
          <w:color w:val="000099"/>
          <w:u w:val="single"/>
        </w:rPr>
      </w:pPr>
      <w:hyperlink w:anchor="h.u4om50nhmpvo" w:history="1">
        <w:r w:rsidR="00B928C9">
          <w:rPr>
            <w:color w:val="000099"/>
            <w:u w:val="single"/>
          </w:rPr>
          <w:t xml:space="preserve">4) </w:t>
        </w:r>
      </w:hyperlink>
      <w:hyperlink w:anchor="h.u4om50nhmpvo" w:history="1">
        <w:proofErr w:type="spellStart"/>
        <w:r w:rsidR="00B928C9">
          <w:rPr>
            <w:color w:val="000099"/>
            <w:u w:val="single"/>
          </w:rPr>
          <w:t>Motivație</w:t>
        </w:r>
        <w:proofErr w:type="spellEnd"/>
      </w:hyperlink>
    </w:p>
    <w:p w14:paraId="74D7AFD8" w14:textId="77777777" w:rsidR="00C37A35" w:rsidRDefault="00CB2F4A">
      <w:pPr>
        <w:ind w:left="720"/>
      </w:pPr>
      <w:hyperlink w:anchor="h.4dqcqr3fz0mj" w:history="1">
        <w:r w:rsidR="00B928C9">
          <w:rPr>
            <w:color w:val="000099"/>
            <w:u w:val="single"/>
          </w:rPr>
          <w:t xml:space="preserve">5) </w:t>
        </w:r>
      </w:hyperlink>
      <w:proofErr w:type="spellStart"/>
      <w:r w:rsidR="00C37A35">
        <w:t>Jaloane</w:t>
      </w:r>
      <w:proofErr w:type="spellEnd"/>
      <w:r w:rsidR="00C37A35">
        <w:t>/</w:t>
      </w:r>
      <w:proofErr w:type="spellStart"/>
      <w:r w:rsidR="00C37A35">
        <w:t>Livrabile</w:t>
      </w:r>
      <w:proofErr w:type="spellEnd"/>
      <w:r w:rsidR="00C37A35">
        <w:t xml:space="preserve"> </w:t>
      </w:r>
      <w:hyperlink w:anchor="h.4dqcqr3fz0mj" w:history="1">
        <w:r w:rsidR="00C37A35">
          <w:rPr>
            <w:color w:val="000099"/>
            <w:u w:val="single"/>
          </w:rPr>
          <w:t>s</w:t>
        </w:r>
        <w:r w:rsidR="00B928C9">
          <w:rPr>
            <w:color w:val="000099"/>
            <w:u w:val="single"/>
          </w:rPr>
          <w:t>i</w:t>
        </w:r>
      </w:hyperlink>
      <w:hyperlink w:anchor="h.4dqcqr3fz0mj" w:history="1">
        <w:r w:rsidR="00B928C9">
          <w:rPr>
            <w:color w:val="000099"/>
            <w:u w:val="single"/>
          </w:rPr>
          <w:t xml:space="preserve"> </w:t>
        </w:r>
      </w:hyperlink>
      <w:hyperlink w:anchor="h.4dqcqr3fz0mj" w:history="1">
        <w:proofErr w:type="spellStart"/>
        <w:r w:rsidR="00C37A35">
          <w:rPr>
            <w:color w:val="000099"/>
            <w:u w:val="single"/>
          </w:rPr>
          <w:t>activităt</w:t>
        </w:r>
        <w:r w:rsidR="00B928C9">
          <w:rPr>
            <w:color w:val="000099"/>
            <w:u w:val="single"/>
          </w:rPr>
          <w:t>i</w:t>
        </w:r>
      </w:hyperlink>
      <w:r w:rsidR="00C37A35">
        <w:t>le</w:t>
      </w:r>
      <w:proofErr w:type="spellEnd"/>
      <w:r>
        <w:fldChar w:fldCharType="begin"/>
      </w:r>
      <w:r>
        <w:instrText xml:space="preserve"> HYPERLINK \l "h.4dqcqr3fz0mj" </w:instrText>
      </w:r>
      <w:r>
        <w:fldChar w:fldCharType="separate"/>
      </w:r>
      <w:r w:rsidR="00B928C9">
        <w:rPr>
          <w:color w:val="000099"/>
          <w:u w:val="single"/>
        </w:rPr>
        <w:t xml:space="preserve"> </w:t>
      </w:r>
      <w:r>
        <w:rPr>
          <w:color w:val="000099"/>
          <w:u w:val="single"/>
        </w:rPr>
        <w:fldChar w:fldCharType="end"/>
      </w:r>
      <w:hyperlink w:anchor="h.4dqcqr3fz0mj" w:history="1">
        <w:proofErr w:type="spellStart"/>
        <w:r w:rsidR="00B928C9">
          <w:rPr>
            <w:color w:val="000099"/>
            <w:u w:val="single"/>
          </w:rPr>
          <w:t>prevăzute</w:t>
        </w:r>
        <w:proofErr w:type="spellEnd"/>
      </w:hyperlink>
      <w:r w:rsidR="00B928C9">
        <w:t xml:space="preserve"> </w:t>
      </w:r>
    </w:p>
    <w:p w14:paraId="74D7AFD9" w14:textId="77777777" w:rsidR="00B928C9" w:rsidRDefault="00CB2F4A">
      <w:pPr>
        <w:ind w:left="720"/>
        <w:rPr>
          <w:color w:val="000099"/>
          <w:u w:val="single"/>
        </w:rPr>
      </w:pPr>
      <w:hyperlink w:anchor="h.8xm8eg9hzigq" w:history="1">
        <w:r w:rsidR="00B928C9">
          <w:rPr>
            <w:color w:val="000099"/>
            <w:u w:val="single"/>
          </w:rPr>
          <w:t xml:space="preserve">6) </w:t>
        </w:r>
      </w:hyperlink>
      <w:hyperlink w:anchor="h.8xm8eg9hzigq" w:history="1">
        <w:proofErr w:type="spellStart"/>
        <w:r w:rsidR="00B928C9">
          <w:rPr>
            <w:color w:val="000099"/>
            <w:u w:val="single"/>
          </w:rPr>
          <w:t>Descrierea</w:t>
        </w:r>
        <w:proofErr w:type="spellEnd"/>
      </w:hyperlink>
      <w:hyperlink w:anchor="h.8xm8eg9hzigq" w:history="1">
        <w:r w:rsidR="00B928C9">
          <w:rPr>
            <w:color w:val="000099"/>
            <w:u w:val="single"/>
          </w:rPr>
          <w:t xml:space="preserve"> </w:t>
        </w:r>
      </w:hyperlink>
      <w:hyperlink w:anchor="h.8xm8eg9hzigq" w:history="1">
        <w:proofErr w:type="spellStart"/>
        <w:r w:rsidR="00B928C9">
          <w:rPr>
            <w:color w:val="000099"/>
            <w:u w:val="single"/>
          </w:rPr>
          <w:t>beneficiarului</w:t>
        </w:r>
        <w:proofErr w:type="spellEnd"/>
      </w:hyperlink>
    </w:p>
    <w:p w14:paraId="74D7AFDA" w14:textId="77777777" w:rsidR="00B928C9" w:rsidRDefault="00CB2F4A">
      <w:pPr>
        <w:ind w:left="1080"/>
        <w:rPr>
          <w:color w:val="000099"/>
          <w:u w:val="single"/>
        </w:rPr>
      </w:pPr>
      <w:hyperlink w:anchor="h.qy9tubtsokv3" w:history="1">
        <w:r w:rsidR="00B928C9">
          <w:rPr>
            <w:color w:val="000099"/>
            <w:u w:val="single"/>
          </w:rPr>
          <w:t xml:space="preserve">6.1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Detalii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privind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beneficiarul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rezultatelor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proiectului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r w:rsidR="00B928C9">
          <w:rPr>
            <w:color w:val="000099"/>
            <w:u w:val="single"/>
          </w:rPr>
          <w:t>de</w:t>
        </w:r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practică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>.</w:t>
        </w:r>
      </w:hyperlink>
    </w:p>
    <w:p w14:paraId="74D7AFDB" w14:textId="77777777" w:rsidR="00B928C9" w:rsidRDefault="00CB2F4A">
      <w:pPr>
        <w:ind w:left="1080"/>
        <w:rPr>
          <w:color w:val="000099"/>
          <w:u w:val="single"/>
        </w:rPr>
      </w:pPr>
      <w:hyperlink w:anchor="h.ck7656sy2v6t" w:history="1">
        <w:r w:rsidR="00B928C9">
          <w:rPr>
            <w:color w:val="000099"/>
            <w:u w:val="single"/>
          </w:rPr>
          <w:t xml:space="preserve">6.2 </w:t>
        </w:r>
      </w:hyperlink>
      <w:hyperlink w:anchor="h.ck7656sy2v6t" w:history="1">
        <w:proofErr w:type="spellStart"/>
        <w:r w:rsidR="00B928C9">
          <w:rPr>
            <w:color w:val="000099"/>
            <w:u w:val="single"/>
          </w:rPr>
          <w:t>Contextul</w:t>
        </w:r>
        <w:proofErr w:type="spellEnd"/>
      </w:hyperlink>
    </w:p>
    <w:p w14:paraId="74D7AFDC" w14:textId="77777777" w:rsidR="00B928C9" w:rsidRDefault="00CB2F4A">
      <w:pPr>
        <w:ind w:left="720"/>
        <w:rPr>
          <w:color w:val="000099"/>
          <w:u w:val="single"/>
        </w:rPr>
      </w:pPr>
      <w:hyperlink w:anchor="h.5a5eh5u3rkfk" w:history="1">
        <w:r w:rsidR="00B928C9">
          <w:rPr>
            <w:color w:val="000099"/>
            <w:u w:val="single"/>
          </w:rPr>
          <w:t xml:space="preserve">7) </w:t>
        </w:r>
      </w:hyperlink>
      <w:hyperlink w:anchor="h.5a5eh5u3rkfk" w:history="1">
        <w:proofErr w:type="spellStart"/>
        <w:r w:rsidR="00B928C9">
          <w:rPr>
            <w:color w:val="000099"/>
            <w:u w:val="single"/>
          </w:rPr>
          <w:t>Descrierea</w:t>
        </w:r>
        <w:proofErr w:type="spellEnd"/>
      </w:hyperlink>
      <w:hyperlink w:anchor="h.5a5eh5u3rkfk" w:history="1">
        <w:r w:rsidR="00B928C9">
          <w:rPr>
            <w:color w:val="000099"/>
            <w:u w:val="single"/>
          </w:rPr>
          <w:t xml:space="preserve"> </w:t>
        </w:r>
      </w:hyperlink>
      <w:hyperlink w:anchor="h.5a5eh5u3rkfk" w:history="1">
        <w:proofErr w:type="spellStart"/>
        <w:r w:rsidR="00B928C9">
          <w:rPr>
            <w:color w:val="000099"/>
            <w:u w:val="single"/>
          </w:rPr>
          <w:t>activităților</w:t>
        </w:r>
        <w:proofErr w:type="spellEnd"/>
      </w:hyperlink>
      <w:hyperlink w:anchor="h.5a5eh5u3rkfk" w:history="1">
        <w:r w:rsidR="00B928C9">
          <w:rPr>
            <w:color w:val="000099"/>
            <w:u w:val="single"/>
          </w:rPr>
          <w:t xml:space="preserve"> </w:t>
        </w:r>
      </w:hyperlink>
      <w:hyperlink w:anchor="h.5a5eh5u3rkfk" w:history="1">
        <w:proofErr w:type="spellStart"/>
        <w:r w:rsidR="00B928C9">
          <w:rPr>
            <w:color w:val="000099"/>
            <w:u w:val="single"/>
          </w:rPr>
          <w:t>realizate</w:t>
        </w:r>
        <w:proofErr w:type="spellEnd"/>
      </w:hyperlink>
    </w:p>
    <w:p w14:paraId="74D7AFDD" w14:textId="77777777" w:rsidR="00B928C9" w:rsidRDefault="00CB2F4A">
      <w:pPr>
        <w:ind w:left="720"/>
        <w:rPr>
          <w:color w:val="000099"/>
          <w:u w:val="single"/>
        </w:rPr>
      </w:pPr>
      <w:hyperlink w:anchor="h.ferf9l8qxraj" w:history="1">
        <w:r w:rsidR="00B928C9">
          <w:rPr>
            <w:color w:val="000099"/>
            <w:u w:val="single"/>
          </w:rPr>
          <w:t xml:space="preserve">8) </w:t>
        </w:r>
      </w:hyperlink>
      <w:hyperlink w:anchor="h.ferf9l8qxraj" w:history="1">
        <w:proofErr w:type="spellStart"/>
        <w:r w:rsidR="00B928C9">
          <w:rPr>
            <w:color w:val="000099"/>
            <w:u w:val="single"/>
          </w:rPr>
          <w:t>Procedura</w:t>
        </w:r>
        <w:proofErr w:type="spellEnd"/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r w:rsidR="00B928C9">
          <w:rPr>
            <w:color w:val="000099"/>
            <w:u w:val="single"/>
          </w:rPr>
          <w:t>de</w:t>
        </w:r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proofErr w:type="spellStart"/>
        <w:r w:rsidR="00B928C9">
          <w:rPr>
            <w:color w:val="000099"/>
            <w:u w:val="single"/>
          </w:rPr>
          <w:t>evaluare</w:t>
        </w:r>
        <w:proofErr w:type="spellEnd"/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proofErr w:type="spellStart"/>
        <w:r w:rsidR="00B928C9">
          <w:rPr>
            <w:color w:val="000099"/>
            <w:u w:val="single"/>
          </w:rPr>
          <w:t>continuă</w:t>
        </w:r>
        <w:proofErr w:type="spellEnd"/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r w:rsidR="00B928C9">
          <w:rPr>
            <w:color w:val="000099"/>
            <w:u w:val="single"/>
          </w:rPr>
          <w:t>a</w:t>
        </w:r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proofErr w:type="spellStart"/>
        <w:r w:rsidR="00B928C9">
          <w:rPr>
            <w:color w:val="000099"/>
            <w:u w:val="single"/>
          </w:rPr>
          <w:t>activităților</w:t>
        </w:r>
        <w:proofErr w:type="spellEnd"/>
      </w:hyperlink>
      <w:r w:rsidR="00B928C9">
        <w:t xml:space="preserve"> - </w:t>
      </w:r>
    </w:p>
    <w:p w14:paraId="74D7AFDE" w14:textId="77777777" w:rsidR="00B928C9" w:rsidRDefault="00B928C9"/>
    <w:p w14:paraId="74D7AFDF" w14:textId="77777777" w:rsidR="00C37A35" w:rsidRDefault="00C37A35"/>
    <w:p w14:paraId="74D7AFE0" w14:textId="77777777" w:rsidR="00C37A35" w:rsidRDefault="00C37A35"/>
    <w:p w14:paraId="74D7AFE1" w14:textId="77777777" w:rsidR="00B928C9" w:rsidRDefault="00B928C9"/>
    <w:p w14:paraId="74D7AFE2" w14:textId="77777777" w:rsidR="00B928C9" w:rsidRDefault="00B928C9">
      <w:pPr>
        <w:pStyle w:val="Heading2"/>
        <w:spacing w:line="276" w:lineRule="auto"/>
      </w:pPr>
      <w:bookmarkStart w:id="1" w:name="h.8d10szrcxz6q"/>
      <w:bookmarkEnd w:id="1"/>
      <w:r>
        <w:lastRenderedPageBreak/>
        <w:t xml:space="preserve">1)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74D7AFE3" w14:textId="77777777" w:rsidR="00B928C9" w:rsidRDefault="00B928C9">
      <w:pPr>
        <w:pStyle w:val="Heading2"/>
        <w:spacing w:line="276" w:lineRule="auto"/>
      </w:pPr>
      <w:bookmarkStart w:id="2" w:name="h.np7lq75kki4"/>
      <w:bookmarkEnd w:id="2"/>
      <w:r>
        <w:t xml:space="preserve">2) </w:t>
      </w:r>
      <w:proofErr w:type="spellStart"/>
      <w:r w:rsidR="00C37A35">
        <w:t>Scopul</w:t>
      </w:r>
      <w:proofErr w:type="spellEnd"/>
      <w:r w:rsidR="00C37A35">
        <w:t xml:space="preserve"> si </w:t>
      </w:r>
      <w:proofErr w:type="spellStart"/>
      <w:r w:rsidR="00C37A35">
        <w:t>obiectivele</w:t>
      </w:r>
      <w:proofErr w:type="spellEnd"/>
      <w:r w:rsidR="00C37A35">
        <w:t xml:space="preserve"> </w:t>
      </w:r>
      <w:proofErr w:type="spellStart"/>
      <w:r w:rsidR="00C37A35">
        <w:t>urmarite</w:t>
      </w:r>
      <w:proofErr w:type="spellEnd"/>
      <w:r>
        <w:t xml:space="preserve"> (max 1000 </w:t>
      </w:r>
      <w:proofErr w:type="spellStart"/>
      <w:r>
        <w:t>caractere</w:t>
      </w:r>
      <w:proofErr w:type="spellEnd"/>
      <w:r>
        <w:t>)</w:t>
      </w:r>
    </w:p>
    <w:p w14:paraId="74D7AFE4" w14:textId="77777777" w:rsidR="00B928C9" w:rsidRDefault="00B928C9">
      <w:pPr>
        <w:rPr>
          <w:i/>
          <w:iCs/>
        </w:rPr>
      </w:pPr>
      <w:r>
        <w:rPr>
          <w:i/>
          <w:iCs/>
        </w:rPr>
        <w:t xml:space="preserve">Se </w:t>
      </w:r>
      <w:proofErr w:type="spellStart"/>
      <w:r>
        <w:rPr>
          <w:i/>
          <w:iCs/>
        </w:rPr>
        <w:t>v</w:t>
      </w:r>
      <w:r w:rsidR="00C37A35">
        <w:rPr>
          <w:i/>
          <w:iCs/>
        </w:rPr>
        <w:t>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</w:t>
      </w:r>
      <w:r w:rsidR="00C37A35">
        <w:rPr>
          <w:i/>
          <w:iCs/>
        </w:rPr>
        <w:t>fini</w:t>
      </w:r>
      <w:proofErr w:type="spellEnd"/>
      <w:r>
        <w:rPr>
          <w:i/>
          <w:iCs/>
        </w:rPr>
        <w:t xml:space="preserve"> </w:t>
      </w:r>
      <w:proofErr w:type="spellStart"/>
      <w:r w:rsidR="00C37A35">
        <w:rPr>
          <w:i/>
          <w:iCs/>
        </w:rPr>
        <w:t>scopul</w:t>
      </w:r>
      <w:proofErr w:type="spellEnd"/>
      <w:r w:rsidR="00C37A35">
        <w:rPr>
          <w:i/>
          <w:iCs/>
        </w:rPr>
        <w:t xml:space="preserve"> si </w:t>
      </w:r>
      <w:proofErr w:type="spellStart"/>
      <w:r w:rsidR="00C37A35">
        <w:rPr>
          <w:i/>
          <w:iCs/>
        </w:rPr>
        <w:t>obiectivele</w:t>
      </w:r>
      <w:proofErr w:type="spellEnd"/>
      <w:r>
        <w:rPr>
          <w:i/>
          <w:iCs/>
        </w:rPr>
        <w:t xml:space="preserve"> </w:t>
      </w:r>
      <w:proofErr w:type="spellStart"/>
      <w:r w:rsidR="00C37A35">
        <w:rPr>
          <w:i/>
          <w:iCs/>
        </w:rPr>
        <w:t>intr</w:t>
      </w:r>
      <w:proofErr w:type="spellEnd"/>
      <w:r w:rsidR="00C37A35">
        <w:rPr>
          <w:i/>
          <w:iCs/>
        </w:rPr>
        <w:t xml:space="preserve">-un context </w:t>
      </w:r>
      <w:proofErr w:type="spellStart"/>
      <w:r w:rsidR="00C37A35">
        <w:rPr>
          <w:i/>
          <w:iCs/>
        </w:rPr>
        <w:t>dat</w:t>
      </w:r>
      <w:proofErr w:type="spellEnd"/>
      <w:r w:rsidR="00C37A35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exemple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dezvoltare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aplicație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dezvoltare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baza</w:t>
      </w:r>
      <w:proofErr w:type="spellEnd"/>
      <w:r>
        <w:rPr>
          <w:i/>
          <w:iCs/>
        </w:rPr>
        <w:t xml:space="preserve"> de date, </w:t>
      </w:r>
      <w:proofErr w:type="spellStart"/>
      <w:r w:rsidRPr="00C37A35">
        <w:rPr>
          <w:i/>
        </w:rPr>
        <w:t>obţinerea</w:t>
      </w:r>
      <w:proofErr w:type="spellEnd"/>
      <w:r w:rsidRPr="00C37A35">
        <w:rPr>
          <w:i/>
        </w:rPr>
        <w:t xml:space="preserve"> </w:t>
      </w:r>
      <w:proofErr w:type="spellStart"/>
      <w:r w:rsidR="00C37A35" w:rsidRPr="00C37A35">
        <w:rPr>
          <w:i/>
        </w:rPr>
        <w:t>unui</w:t>
      </w:r>
      <w:proofErr w:type="spellEnd"/>
      <w:r w:rsidR="00C37A35" w:rsidRPr="00C37A35">
        <w:rPr>
          <w:i/>
        </w:rPr>
        <w:t xml:space="preserve"> </w:t>
      </w:r>
      <w:proofErr w:type="spellStart"/>
      <w:r w:rsidR="00C37A35" w:rsidRPr="00C37A35">
        <w:rPr>
          <w:i/>
        </w:rPr>
        <w:t>anumit</w:t>
      </w:r>
      <w:proofErr w:type="spellEnd"/>
      <w:r w:rsidR="00C37A35" w:rsidRPr="00C37A35">
        <w:rPr>
          <w:i/>
        </w:rPr>
        <w:t xml:space="preserve"> </w:t>
      </w:r>
      <w:proofErr w:type="spellStart"/>
      <w:r w:rsidRPr="00C37A35">
        <w:rPr>
          <w:i/>
        </w:rPr>
        <w:t>punctaj</w:t>
      </w:r>
      <w:proofErr w:type="spellEnd"/>
      <w:r w:rsidR="00C37A35" w:rsidRPr="00C37A35">
        <w:rPr>
          <w:i/>
        </w:rPr>
        <w:t xml:space="preserve"> la o</w:t>
      </w:r>
      <w:r w:rsidRPr="00C37A35">
        <w:rPr>
          <w:i/>
        </w:rPr>
        <w:t xml:space="preserve"> </w:t>
      </w:r>
      <w:proofErr w:type="spellStart"/>
      <w:r w:rsidRPr="00C37A35">
        <w:rPr>
          <w:i/>
        </w:rPr>
        <w:t>competiţi</w:t>
      </w:r>
      <w:r w:rsidR="00C37A35" w:rsidRPr="00C37A35">
        <w:rPr>
          <w:i/>
        </w:rPr>
        <w:t>e</w:t>
      </w:r>
      <w:proofErr w:type="spellEnd"/>
      <w:r w:rsidRPr="00C37A35">
        <w:t xml:space="preserve"> 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proiectare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testare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proiectare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</w:t>
      </w:r>
      <w:proofErr w:type="spellEnd"/>
      <w:r>
        <w:rPr>
          <w:i/>
          <w:iCs/>
        </w:rPr>
        <w:t xml:space="preserve"> economic, </w:t>
      </w:r>
      <w:proofErr w:type="spellStart"/>
      <w:r>
        <w:rPr>
          <w:i/>
          <w:iCs/>
        </w:rPr>
        <w:t>adaugare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functionalitate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aplicatie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existenta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optimizare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</w:t>
      </w:r>
      <w:proofErr w:type="spellEnd"/>
      <w:r>
        <w:rPr>
          <w:i/>
          <w:iCs/>
        </w:rPr>
        <w:t xml:space="preserve"> economic/sit</w:t>
      </w:r>
      <w:r w:rsidR="00C37A35">
        <w:rPr>
          <w:i/>
          <w:iCs/>
        </w:rPr>
        <w:t>e</w:t>
      </w:r>
      <w:r>
        <w:rPr>
          <w:i/>
          <w:iCs/>
        </w:rPr>
        <w:t xml:space="preserve"> web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)</w:t>
      </w:r>
    </w:p>
    <w:p w14:paraId="74D7AFE5" w14:textId="77777777" w:rsidR="00B928C9" w:rsidRDefault="00B928C9"/>
    <w:p w14:paraId="74D7AFE6" w14:textId="77777777" w:rsidR="00B928C9" w:rsidRDefault="00C37A35">
      <w:pPr>
        <w:pStyle w:val="Heading2"/>
        <w:spacing w:line="276" w:lineRule="auto"/>
      </w:pPr>
      <w:bookmarkStart w:id="3" w:name="h.636fvdb7efye"/>
      <w:bookmarkEnd w:id="3"/>
      <w:r>
        <w:t>3) Component</w:t>
      </w:r>
      <w:r w:rsidR="00B928C9">
        <w:t xml:space="preserve">a </w:t>
      </w:r>
      <w:proofErr w:type="spellStart"/>
      <w:r w:rsidR="00B928C9">
        <w:t>echipei</w:t>
      </w:r>
      <w:proofErr w:type="spellEnd"/>
      <w:r w:rsidR="00B928C9">
        <w:t xml:space="preserve"> </w:t>
      </w:r>
    </w:p>
    <w:p w14:paraId="74D7AFE7" w14:textId="77777777" w:rsidR="00B928C9" w:rsidRDefault="00B928C9">
      <w:proofErr w:type="spellStart"/>
      <w:r>
        <w:t>Profesor</w:t>
      </w:r>
      <w:proofErr w:type="spellEnd"/>
      <w:r>
        <w:t xml:space="preserve"> </w:t>
      </w:r>
      <w:proofErr w:type="spellStart"/>
      <w:r>
        <w:t>supervizor</w:t>
      </w:r>
      <w:proofErr w:type="spellEnd"/>
      <w:r>
        <w:t xml:space="preserve">: </w:t>
      </w:r>
    </w:p>
    <w:p w14:paraId="74D7AFE8" w14:textId="77777777" w:rsidR="00B928C9" w:rsidRDefault="00B928C9"/>
    <w:tbl>
      <w:tblPr>
        <w:tblW w:w="0" w:type="auto"/>
        <w:tblLook w:val="0000" w:firstRow="0" w:lastRow="0" w:firstColumn="0" w:lastColumn="0" w:noHBand="0" w:noVBand="0"/>
      </w:tblPr>
      <w:tblGrid>
        <w:gridCol w:w="3114"/>
        <w:gridCol w:w="3113"/>
        <w:gridCol w:w="3113"/>
      </w:tblGrid>
      <w:tr w:rsidR="00B928C9" w14:paraId="74D7AFEC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E9" w14:textId="77777777" w:rsidR="00B928C9" w:rsidRDefault="00B928C9">
            <w:pPr>
              <w:spacing w:line="240" w:lineRule="auto"/>
            </w:pPr>
            <w:proofErr w:type="spellStart"/>
            <w:r>
              <w:t>Matricol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EA" w14:textId="77777777" w:rsidR="00B928C9" w:rsidRDefault="00B928C9">
            <w:pPr>
              <w:spacing w:line="240" w:lineRule="auto"/>
            </w:pPr>
            <w:proofErr w:type="spellStart"/>
            <w:r>
              <w:t>Nume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EB" w14:textId="77777777" w:rsidR="00B928C9" w:rsidRDefault="00B928C9">
            <w:pPr>
              <w:spacing w:line="240" w:lineRule="auto"/>
            </w:pPr>
            <w:proofErr w:type="spellStart"/>
            <w:r>
              <w:t>Rolul</w:t>
            </w:r>
            <w:proofErr w:type="spellEnd"/>
            <w:r>
              <w:t xml:space="preserve"> 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echipei</w:t>
            </w:r>
            <w:proofErr w:type="spellEnd"/>
          </w:p>
        </w:tc>
      </w:tr>
      <w:tr w:rsidR="00B928C9" w14:paraId="74D7AFF0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ED" w14:textId="77777777" w:rsidR="00B928C9" w:rsidRDefault="00B928C9">
            <w:pPr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EE" w14:textId="77777777" w:rsidR="00B928C9" w:rsidRDefault="00B928C9">
            <w:pPr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EF" w14:textId="77777777" w:rsidR="00B928C9" w:rsidRDefault="00B928C9">
            <w:pPr>
              <w:spacing w:line="240" w:lineRule="auto"/>
            </w:pPr>
          </w:p>
        </w:tc>
      </w:tr>
    </w:tbl>
    <w:p w14:paraId="74D7AFF1" w14:textId="77777777" w:rsidR="00B928C9" w:rsidRDefault="00B928C9"/>
    <w:p w14:paraId="74D7AFF2" w14:textId="77777777" w:rsidR="00B928C9" w:rsidRDefault="00B928C9">
      <w:pPr>
        <w:pStyle w:val="Heading2"/>
        <w:spacing w:line="276" w:lineRule="auto"/>
      </w:pPr>
      <w:bookmarkStart w:id="4" w:name="h.u4om50nhmpvo"/>
      <w:bookmarkEnd w:id="4"/>
      <w:r>
        <w:t xml:space="preserve">4) </w:t>
      </w:r>
      <w:proofErr w:type="spellStart"/>
      <w:r>
        <w:t>Motiva</w:t>
      </w:r>
      <w:r w:rsidR="00C37A35">
        <w:t>t</w:t>
      </w:r>
      <w:r>
        <w:t>ie</w:t>
      </w:r>
      <w:proofErr w:type="spellEnd"/>
    </w:p>
    <w:p w14:paraId="74D7AFF3" w14:textId="77777777" w:rsidR="00B928C9" w:rsidRDefault="00B928C9">
      <w:pPr>
        <w:rPr>
          <w:i/>
          <w:iCs/>
        </w:rPr>
      </w:pPr>
      <w:r>
        <w:rPr>
          <w:i/>
          <w:iCs/>
        </w:rPr>
        <w:t xml:space="preserve">Se </w:t>
      </w:r>
      <w:proofErr w:type="spellStart"/>
      <w:r>
        <w:rPr>
          <w:i/>
          <w:iCs/>
        </w:rPr>
        <w:t>va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descrie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succint</w:t>
      </w:r>
      <w:proofErr w:type="spellEnd"/>
      <w:r>
        <w:rPr>
          <w:i/>
          <w:iCs/>
        </w:rPr>
        <w:t xml:space="preserve"> (maxim 4000 de </w:t>
      </w:r>
      <w:proofErr w:type="spellStart"/>
      <w:r>
        <w:rPr>
          <w:i/>
          <w:iCs/>
        </w:rPr>
        <w:t>caractere</w:t>
      </w:r>
      <w:proofErr w:type="spellEnd"/>
      <w:r>
        <w:rPr>
          <w:i/>
          <w:iCs/>
        </w:rPr>
        <w:t xml:space="preserve">), natura </w:t>
      </w:r>
      <w:proofErr w:type="spellStart"/>
      <w:r>
        <w:rPr>
          <w:i/>
          <w:iCs/>
        </w:rPr>
        <w:t>problemei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</w:t>
      </w:r>
      <w:proofErr w:type="spellEnd"/>
      <w:r>
        <w:rPr>
          <w:i/>
          <w:iCs/>
        </w:rPr>
        <w:t xml:space="preserve"> fi </w:t>
      </w:r>
      <w:proofErr w:type="spellStart"/>
      <w:r>
        <w:rPr>
          <w:i/>
          <w:iCs/>
        </w:rPr>
        <w:t>rezolvată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necesitatea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soluției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pentru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utilizatorul</w:t>
      </w:r>
      <w:proofErr w:type="spellEnd"/>
      <w:r>
        <w:rPr>
          <w:i/>
          <w:iCs/>
        </w:rPr>
        <w:t xml:space="preserve"> final.  </w:t>
      </w:r>
    </w:p>
    <w:p w14:paraId="74D7AFF4" w14:textId="77777777" w:rsidR="00B928C9" w:rsidRDefault="00B928C9"/>
    <w:p w14:paraId="74D7AFF5" w14:textId="77777777" w:rsidR="00B928C9" w:rsidRDefault="00B928C9">
      <w:pPr>
        <w:pStyle w:val="Heading2"/>
        <w:spacing w:line="276" w:lineRule="auto"/>
      </w:pPr>
      <w:bookmarkStart w:id="5" w:name="h.4dqcqr3fz0mj"/>
      <w:bookmarkEnd w:id="5"/>
      <w:r>
        <w:t xml:space="preserve">5) </w:t>
      </w:r>
      <w:proofErr w:type="spellStart"/>
      <w:r w:rsidR="00C37A35">
        <w:t>Jaloane</w:t>
      </w:r>
      <w:proofErr w:type="spellEnd"/>
      <w:r w:rsidR="00C37A35">
        <w:t>/</w:t>
      </w:r>
      <w:proofErr w:type="spellStart"/>
      <w:r w:rsidR="00C37A35">
        <w:t>livrabile</w:t>
      </w:r>
      <w:proofErr w:type="spellEnd"/>
      <w:r>
        <w:t xml:space="preserve"> </w:t>
      </w:r>
      <w:r w:rsidR="00C37A35">
        <w:t>s</w:t>
      </w:r>
      <w:r>
        <w:t xml:space="preserve">i </w:t>
      </w:r>
      <w:proofErr w:type="spellStart"/>
      <w:r>
        <w:t>activită</w:t>
      </w:r>
      <w:r w:rsidR="00C37A35">
        <w:t>t</w:t>
      </w:r>
      <w:r>
        <w:t>i</w:t>
      </w:r>
      <w:proofErr w:type="spellEnd"/>
      <w:r>
        <w:t xml:space="preserve"> </w:t>
      </w:r>
      <w:proofErr w:type="spellStart"/>
      <w:r>
        <w:t>prevăzute</w:t>
      </w:r>
      <w:proofErr w:type="spellEnd"/>
      <w:r>
        <w:t xml:space="preserve">  </w:t>
      </w:r>
    </w:p>
    <w:p w14:paraId="74D7AFF6" w14:textId="0762542A" w:rsidR="00B928C9" w:rsidRDefault="00C37A35">
      <w:r>
        <w:t xml:space="preserve">Se </w:t>
      </w:r>
      <w:proofErr w:type="spellStart"/>
      <w:r>
        <w:t>recomanda</w:t>
      </w:r>
      <w:proofErr w:type="spellEnd"/>
      <w:r>
        <w:t xml:space="preserve"> ca </w:t>
      </w:r>
      <w:proofErr w:type="spellStart"/>
      <w:r>
        <w:t>o</w:t>
      </w:r>
      <w:r w:rsidR="00B928C9">
        <w:t>biectivele</w:t>
      </w:r>
      <w:proofErr w:type="spellEnd"/>
      <w:r w:rsidR="00B928C9">
        <w:t xml:space="preserve"> </w:t>
      </w:r>
      <w:proofErr w:type="spellStart"/>
      <w:r w:rsidR="00B928C9">
        <w:t>și</w:t>
      </w:r>
      <w:proofErr w:type="spellEnd"/>
      <w:r w:rsidR="00B928C9">
        <w:t xml:space="preserve"> </w:t>
      </w:r>
      <w:proofErr w:type="spellStart"/>
      <w:r w:rsidR="00B928C9">
        <w:t>activitățile</w:t>
      </w:r>
      <w:proofErr w:type="spellEnd"/>
      <w:r w:rsidR="00B928C9">
        <w:t xml:space="preserve"> </w:t>
      </w:r>
      <w:proofErr w:type="spellStart"/>
      <w:r w:rsidR="00B928C9">
        <w:t>proiectlui</w:t>
      </w:r>
      <w:proofErr w:type="spellEnd"/>
      <w:r w:rsidR="00B928C9">
        <w:t xml:space="preserve"> </w:t>
      </w:r>
      <w:proofErr w:type="spellStart"/>
      <w:r>
        <w:t>sa</w:t>
      </w:r>
      <w:proofErr w:type="spellEnd"/>
      <w:r>
        <w:t xml:space="preserve"> fie</w:t>
      </w:r>
      <w:r w:rsidR="00B928C9">
        <w:t xml:space="preserve"> </w:t>
      </w:r>
      <w:proofErr w:type="spellStart"/>
      <w:r w:rsidR="00B928C9">
        <w:t>astfel</w:t>
      </w:r>
      <w:proofErr w:type="spellEnd"/>
      <w:r w:rsidR="00B928C9">
        <w:t xml:space="preserve"> definite </w:t>
      </w:r>
      <w:proofErr w:type="spellStart"/>
      <w:r w:rsidR="00B928C9">
        <w:t>încât</w:t>
      </w:r>
      <w:proofErr w:type="spellEnd"/>
      <w:r w:rsidR="00B928C9">
        <w:t xml:space="preserve"> </w:t>
      </w:r>
      <w:proofErr w:type="spellStart"/>
      <w:r w:rsidR="00B928C9">
        <w:t>să</w:t>
      </w:r>
      <w:proofErr w:type="spellEnd"/>
      <w:r w:rsidR="00B928C9">
        <w:t xml:space="preserve"> </w:t>
      </w:r>
      <w:proofErr w:type="spellStart"/>
      <w:r w:rsidR="00B928C9">
        <w:t>acopere</w:t>
      </w:r>
      <w:proofErr w:type="spellEnd"/>
      <w:r w:rsidR="00B928C9">
        <w:t xml:space="preserve"> </w:t>
      </w:r>
      <w:proofErr w:type="spellStart"/>
      <w:r w:rsidR="00B928C9">
        <w:t>cunoștințe</w:t>
      </w:r>
      <w:proofErr w:type="spellEnd"/>
      <w:r w:rsidR="00B928C9">
        <w:t xml:space="preserve"> </w:t>
      </w:r>
      <w:proofErr w:type="spellStart"/>
      <w:r w:rsidR="00B928C9">
        <w:t>dobandite</w:t>
      </w:r>
      <w:proofErr w:type="spellEnd"/>
      <w:r w:rsidR="00B928C9">
        <w:t xml:space="preserve"> la </w:t>
      </w:r>
      <w:r w:rsidR="00B928C9">
        <w:rPr>
          <w:b/>
          <w:bCs/>
        </w:rPr>
        <w:t xml:space="preserve">minimum </w:t>
      </w:r>
      <w:proofErr w:type="spellStart"/>
      <w:r w:rsidR="00B928C9">
        <w:rPr>
          <w:b/>
          <w:bCs/>
        </w:rPr>
        <w:t>două</w:t>
      </w:r>
      <w:proofErr w:type="spellEnd"/>
      <w:r w:rsidR="00B928C9">
        <w:rPr>
          <w:b/>
          <w:bCs/>
        </w:rPr>
        <w:t xml:space="preserve"> discipline</w:t>
      </w:r>
      <w:r w:rsidR="00B928C9">
        <w:t xml:space="preserve"> </w:t>
      </w:r>
      <w:proofErr w:type="gramStart"/>
      <w:r w:rsidR="00B928C9">
        <w:t>( -</w:t>
      </w:r>
      <w:proofErr w:type="gramEnd"/>
      <w:r w:rsidR="00B928C9">
        <w:t xml:space="preserve">  </w:t>
      </w:r>
      <w:proofErr w:type="spellStart"/>
      <w:r w:rsidR="00B928C9">
        <w:t>prag</w:t>
      </w:r>
      <w:proofErr w:type="spellEnd"/>
      <w:r w:rsidR="00B928C9">
        <w:t xml:space="preserve"> de </w:t>
      </w:r>
      <w:proofErr w:type="spellStart"/>
      <w:r w:rsidR="00B928C9">
        <w:t>promovare</w:t>
      </w:r>
      <w:proofErr w:type="spellEnd"/>
      <w:r w:rsidR="00B928C9">
        <w:t xml:space="preserve">) din </w:t>
      </w:r>
      <w:proofErr w:type="spellStart"/>
      <w:r w:rsidR="00B928C9">
        <w:t>planul</w:t>
      </w:r>
      <w:proofErr w:type="spellEnd"/>
      <w:r w:rsidR="00B928C9">
        <w:t xml:space="preserve"> de </w:t>
      </w:r>
      <w:proofErr w:type="spellStart"/>
      <w:r w:rsidR="00B928C9">
        <w:t>invațămînt</w:t>
      </w:r>
      <w:proofErr w:type="spellEnd"/>
      <w:r w:rsidR="00B928C9">
        <w:t xml:space="preserve"> Master </w:t>
      </w:r>
      <w:r w:rsidR="00CB2F4A">
        <w:t>SDBIS</w:t>
      </w:r>
      <w:r w:rsidR="00B928C9">
        <w:t xml:space="preserve"> </w:t>
      </w:r>
      <w:proofErr w:type="spellStart"/>
      <w:r w:rsidR="00B928C9">
        <w:t>și</w:t>
      </w:r>
      <w:proofErr w:type="spellEnd"/>
      <w:r w:rsidR="00B928C9">
        <w:t xml:space="preserve"> </w:t>
      </w:r>
      <w:proofErr w:type="spellStart"/>
      <w:r w:rsidR="00B928C9">
        <w:t>oricate</w:t>
      </w:r>
      <w:proofErr w:type="spellEnd"/>
      <w:r w:rsidR="00B928C9">
        <w:t xml:space="preserve"> discipline din </w:t>
      </w:r>
      <w:proofErr w:type="spellStart"/>
      <w:r w:rsidR="00B928C9">
        <w:t>ciclul</w:t>
      </w:r>
      <w:proofErr w:type="spellEnd"/>
      <w:r w:rsidR="00B928C9">
        <w:t xml:space="preserve"> 1 Bologna.</w:t>
      </w:r>
    </w:p>
    <w:p w14:paraId="74D7AFF7" w14:textId="77777777" w:rsidR="00B928C9" w:rsidRDefault="00B928C9">
      <w:proofErr w:type="spellStart"/>
      <w:r>
        <w:t>Tabelul</w:t>
      </w:r>
      <w:proofErr w:type="spellEnd"/>
      <w:r>
        <w:t xml:space="preserve"> 1. </w:t>
      </w:r>
      <w:proofErr w:type="spellStart"/>
      <w:r>
        <w:t>Obiective</w:t>
      </w:r>
      <w:proofErr w:type="spellEnd"/>
      <w:r>
        <w:t xml:space="preserve"> si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preconizate</w:t>
      </w:r>
      <w:proofErr w:type="spellEnd"/>
      <w: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35"/>
        <w:gridCol w:w="2335"/>
        <w:gridCol w:w="2335"/>
        <w:gridCol w:w="2335"/>
      </w:tblGrid>
      <w:tr w:rsidR="00B928C9" w14:paraId="74D7AFF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F8" w14:textId="77777777" w:rsidR="00B928C9" w:rsidRDefault="00B928C9">
            <w:pPr>
              <w:spacing w:line="240" w:lineRule="auto"/>
            </w:pPr>
            <w:proofErr w:type="spellStart"/>
            <w:r>
              <w:t>Denumire</w:t>
            </w:r>
            <w:proofErr w:type="spellEnd"/>
            <w:r>
              <w:t xml:space="preserve"> </w:t>
            </w:r>
            <w:proofErr w:type="spellStart"/>
            <w:r>
              <w:t>obiectiv</w:t>
            </w:r>
            <w:proofErr w:type="spellEnd"/>
            <w:r>
              <w:t xml:space="preserve"> </w:t>
            </w:r>
            <w:proofErr w:type="spellStart"/>
            <w:r>
              <w:t>intermediar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F9" w14:textId="77777777" w:rsidR="00B928C9" w:rsidRDefault="00B928C9">
            <w:pPr>
              <w:spacing w:line="240" w:lineRule="auto"/>
            </w:pPr>
            <w:proofErr w:type="spellStart"/>
            <w:r>
              <w:t>Saptamana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FA" w14:textId="77777777" w:rsidR="00B928C9" w:rsidRDefault="00B928C9">
            <w:pPr>
              <w:spacing w:line="240" w:lineRule="auto"/>
            </w:pPr>
            <w:proofErr w:type="spellStart"/>
            <w:r>
              <w:t>Activitati</w:t>
            </w:r>
            <w:proofErr w:type="spellEnd"/>
            <w:r>
              <w:t xml:space="preserve"> (se </w:t>
            </w:r>
            <w:proofErr w:type="spellStart"/>
            <w:r>
              <w:t>codifică</w:t>
            </w:r>
            <w:proofErr w:type="spellEnd"/>
            <w:r>
              <w:t xml:space="preserve">, A1, A2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FB" w14:textId="77777777" w:rsidR="00B928C9" w:rsidRDefault="00B928C9">
            <w:pPr>
              <w:spacing w:line="240" w:lineRule="auto"/>
            </w:pPr>
            <w:proofErr w:type="spellStart"/>
            <w:r>
              <w:t>Utilizeaza</w:t>
            </w:r>
            <w:proofErr w:type="spellEnd"/>
            <w:r>
              <w:t xml:space="preserve"> </w:t>
            </w:r>
            <w:proofErr w:type="spellStart"/>
            <w:r>
              <w:t>cunoștințe</w:t>
            </w:r>
            <w:proofErr w:type="spellEnd"/>
            <w:r>
              <w:t xml:space="preserve"> </w:t>
            </w:r>
            <w:proofErr w:type="spellStart"/>
            <w:r>
              <w:t>dobandite</w:t>
            </w:r>
            <w:proofErr w:type="spellEnd"/>
            <w:r>
              <w:t xml:space="preserve"> la </w:t>
            </w:r>
            <w:proofErr w:type="spellStart"/>
            <w:r>
              <w:t>disciplina</w:t>
            </w:r>
            <w:proofErr w:type="spellEnd"/>
            <w:r>
              <w:t xml:space="preserve"> </w:t>
            </w:r>
          </w:p>
        </w:tc>
      </w:tr>
      <w:tr w:rsidR="00B928C9" w14:paraId="74D7B00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FD" w14:textId="77777777" w:rsidR="00B928C9" w:rsidRDefault="00B928C9">
            <w:pPr>
              <w:spacing w:line="240" w:lineRule="auto"/>
            </w:pPr>
            <w:r>
              <w:t>O1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FE" w14:textId="77777777" w:rsidR="00B928C9" w:rsidRDefault="00B928C9">
            <w:pPr>
              <w:spacing w:line="240" w:lineRule="auto"/>
            </w:pPr>
            <w: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FFF" w14:textId="77777777" w:rsidR="00B928C9" w:rsidRDefault="00B928C9">
            <w:pPr>
              <w:spacing w:line="240" w:lineRule="auto"/>
            </w:pPr>
            <w:r>
              <w:t xml:space="preserve">A1 - </w:t>
            </w:r>
            <w:proofErr w:type="spellStart"/>
            <w:r>
              <w:t>activitatea</w:t>
            </w:r>
            <w:proofErr w:type="spellEnd"/>
            <w:r>
              <w:t xml:space="preserve"> 1...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0" w14:textId="77777777" w:rsidR="00B928C9" w:rsidRDefault="00B928C9">
            <w:pPr>
              <w:spacing w:line="240" w:lineRule="auto"/>
            </w:pPr>
            <w:r>
              <w:t>D1(</w:t>
            </w:r>
            <w:proofErr w:type="spellStart"/>
            <w:r>
              <w:t>ciclul</w:t>
            </w:r>
            <w:proofErr w:type="spellEnd"/>
            <w:r>
              <w:t xml:space="preserve"> 1)</w:t>
            </w:r>
          </w:p>
        </w:tc>
      </w:tr>
      <w:tr w:rsidR="00B928C9" w14:paraId="74D7B00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2" w14:textId="77777777" w:rsidR="00B928C9" w:rsidRDefault="00B928C9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3" w14:textId="77777777" w:rsidR="00B928C9" w:rsidRDefault="00B928C9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4" w14:textId="77777777" w:rsidR="00B928C9" w:rsidRDefault="00B928C9">
            <w:pPr>
              <w:spacing w:line="240" w:lineRule="auto"/>
            </w:pPr>
            <w:r>
              <w:t xml:space="preserve">A2 - </w:t>
            </w:r>
            <w:proofErr w:type="spellStart"/>
            <w:r>
              <w:t>activitatea</w:t>
            </w:r>
            <w:proofErr w:type="spellEnd"/>
            <w:r>
              <w:t xml:space="preserve"> 2...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5" w14:textId="77777777" w:rsidR="00B928C9" w:rsidRDefault="00B928C9">
            <w:pPr>
              <w:spacing w:line="240" w:lineRule="auto"/>
            </w:pPr>
            <w:r>
              <w:t>D1(</w:t>
            </w:r>
            <w:proofErr w:type="spellStart"/>
            <w:r>
              <w:t>cilul</w:t>
            </w:r>
            <w:proofErr w:type="spellEnd"/>
            <w:r>
              <w:t xml:space="preserve"> 1)</w:t>
            </w:r>
          </w:p>
        </w:tc>
      </w:tr>
      <w:tr w:rsidR="00B928C9" w14:paraId="74D7B00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7" w14:textId="77777777" w:rsidR="00B928C9" w:rsidRDefault="00B928C9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8" w14:textId="77777777" w:rsidR="00B928C9" w:rsidRDefault="00B928C9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9" w14:textId="77777777" w:rsidR="00B928C9" w:rsidRDefault="00B928C9">
            <w:pPr>
              <w:spacing w:line="240" w:lineRule="auto"/>
            </w:pPr>
            <w:r>
              <w:t xml:space="preserve">A3 - </w:t>
            </w:r>
            <w:proofErr w:type="spellStart"/>
            <w:r>
              <w:t>activitatea</w:t>
            </w:r>
            <w:proofErr w:type="spellEnd"/>
            <w:r>
              <w:t xml:space="preserve"> 3...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A" w14:textId="54234AA6" w:rsidR="00B928C9" w:rsidRDefault="00B928C9">
            <w:pPr>
              <w:spacing w:line="240" w:lineRule="auto"/>
            </w:pPr>
            <w:r>
              <w:t xml:space="preserve">D3(M </w:t>
            </w:r>
            <w:r w:rsidR="00CB2F4A">
              <w:t>SDBIS</w:t>
            </w:r>
            <w:r>
              <w:t>)</w:t>
            </w:r>
          </w:p>
        </w:tc>
      </w:tr>
      <w:tr w:rsidR="00B928C9" w14:paraId="74D7B01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C" w14:textId="77777777" w:rsidR="00B928C9" w:rsidRDefault="00B928C9">
            <w:pPr>
              <w:spacing w:line="240" w:lineRule="auto"/>
            </w:pPr>
            <w:r>
              <w:t>O2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D" w14:textId="77777777" w:rsidR="00B928C9" w:rsidRDefault="00B928C9">
            <w:pPr>
              <w:spacing w:line="240" w:lineRule="auto"/>
            </w:pPr>
            <w: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E" w14:textId="77777777" w:rsidR="00B928C9" w:rsidRDefault="00B928C9">
            <w:pPr>
              <w:spacing w:line="240" w:lineRule="auto"/>
            </w:pPr>
            <w:r>
              <w:t xml:space="preserve">A4 - </w:t>
            </w:r>
            <w:proofErr w:type="spellStart"/>
            <w:r>
              <w:t>activitatea</w:t>
            </w:r>
            <w:proofErr w:type="spellEnd"/>
            <w:r>
              <w:t xml:space="preserve"> 4...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0F" w14:textId="77777777" w:rsidR="00B928C9" w:rsidRDefault="00B928C9">
            <w:pPr>
              <w:spacing w:line="240" w:lineRule="auto"/>
            </w:pPr>
            <w:r>
              <w:t>D2(</w:t>
            </w:r>
            <w:proofErr w:type="spellStart"/>
            <w:r>
              <w:t>ciclul</w:t>
            </w:r>
            <w:proofErr w:type="spellEnd"/>
            <w:r>
              <w:t xml:space="preserve"> 1)</w:t>
            </w:r>
          </w:p>
        </w:tc>
      </w:tr>
      <w:tr w:rsidR="00B928C9" w14:paraId="74D7B0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1" w14:textId="77777777" w:rsidR="00B928C9" w:rsidRDefault="00B928C9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2" w14:textId="77777777" w:rsidR="00B928C9" w:rsidRDefault="00B928C9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3" w14:textId="77777777" w:rsidR="00B928C9" w:rsidRDefault="00B928C9">
            <w:pPr>
              <w:spacing w:line="240" w:lineRule="auto"/>
            </w:pPr>
            <w:r>
              <w:t xml:space="preserve">A5 - </w:t>
            </w:r>
            <w:proofErr w:type="spellStart"/>
            <w:r>
              <w:t>Activitatea</w:t>
            </w:r>
            <w:proofErr w:type="spellEnd"/>
            <w:r>
              <w:t xml:space="preserve"> 5...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4" w14:textId="6449EE28" w:rsidR="00B928C9" w:rsidRDefault="00B928C9">
            <w:pPr>
              <w:spacing w:line="240" w:lineRule="auto"/>
            </w:pPr>
            <w:r>
              <w:t xml:space="preserve">D5(M </w:t>
            </w:r>
            <w:r w:rsidR="00CB2F4A">
              <w:t>SDBIS</w:t>
            </w:r>
            <w:r>
              <w:t>)</w:t>
            </w:r>
          </w:p>
        </w:tc>
      </w:tr>
      <w:tr w:rsidR="00B928C9" w14:paraId="74D7B01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6" w14:textId="77777777" w:rsidR="00B928C9" w:rsidRDefault="00B928C9">
            <w:pPr>
              <w:spacing w:line="240" w:lineRule="auto"/>
            </w:pPr>
            <w:r>
              <w:t>...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7" w14:textId="77777777" w:rsidR="00B928C9" w:rsidRDefault="00B928C9">
            <w:pPr>
              <w:spacing w:line="240" w:lineRule="auto"/>
            </w:pPr>
            <w:r>
              <w:t>...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8" w14:textId="77777777" w:rsidR="00B928C9" w:rsidRDefault="00B928C9">
            <w:pPr>
              <w:spacing w:line="240" w:lineRule="auto"/>
            </w:pPr>
            <w:r>
              <w:t>...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9" w14:textId="77777777" w:rsidR="00B928C9" w:rsidRDefault="00B928C9">
            <w:pPr>
              <w:spacing w:line="240" w:lineRule="auto"/>
            </w:pPr>
            <w:r>
              <w:t>...</w:t>
            </w:r>
          </w:p>
        </w:tc>
      </w:tr>
    </w:tbl>
    <w:p w14:paraId="74D7B01B" w14:textId="77777777" w:rsidR="00B928C9" w:rsidRDefault="00B928C9"/>
    <w:p w14:paraId="74D7B01C" w14:textId="77777777" w:rsidR="00B928C9" w:rsidRDefault="00B928C9">
      <w:proofErr w:type="spellStart"/>
      <w:r>
        <w:t>Tabelul</w:t>
      </w:r>
      <w:proofErr w:type="spellEnd"/>
      <w:r>
        <w:t xml:space="preserve"> 2 </w:t>
      </w:r>
      <w:proofErr w:type="spellStart"/>
      <w:r>
        <w:t>Distribuire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livrabile</w:t>
      </w:r>
      <w:proofErr w:type="spellEnd"/>
      <w:r>
        <w:t xml:space="preserve"> </w:t>
      </w:r>
      <w:proofErr w:type="spellStart"/>
      <w:r>
        <w:t>asteptate</w:t>
      </w:r>
      <w:proofErr w:type="spellEnd"/>
    </w:p>
    <w:tbl>
      <w:tblPr>
        <w:tblW w:w="0" w:type="auto"/>
        <w:tblLook w:val="0000" w:firstRow="0" w:lastRow="0" w:firstColumn="0" w:lastColumn="0" w:noHBand="0" w:noVBand="0"/>
      </w:tblPr>
      <w:tblGrid>
        <w:gridCol w:w="3112"/>
        <w:gridCol w:w="3115"/>
        <w:gridCol w:w="3113"/>
      </w:tblGrid>
      <w:tr w:rsidR="00B928C9" w14:paraId="74D7B02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D" w14:textId="77777777" w:rsidR="00B928C9" w:rsidRDefault="00B928C9">
            <w:pPr>
              <w:spacing w:line="240" w:lineRule="auto"/>
            </w:pPr>
            <w:r>
              <w:t xml:space="preserve">Cod </w:t>
            </w:r>
            <w:proofErr w:type="spellStart"/>
            <w:r>
              <w:t>Activitate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E" w14:textId="77777777" w:rsidR="00B928C9" w:rsidRDefault="00B928C9">
            <w:pPr>
              <w:spacing w:line="240" w:lineRule="auto"/>
            </w:pPr>
            <w:proofErr w:type="spellStart"/>
            <w:r>
              <w:t>Membrul</w:t>
            </w:r>
            <w:proofErr w:type="spellEnd"/>
            <w:r>
              <w:t xml:space="preserve"> </w:t>
            </w:r>
            <w:proofErr w:type="spellStart"/>
            <w:r>
              <w:t>responsabil</w:t>
            </w:r>
            <w:proofErr w:type="spellEnd"/>
            <w:r>
              <w:t xml:space="preserve">  din </w:t>
            </w:r>
            <w:proofErr w:type="spellStart"/>
            <w:r>
              <w:t>echipa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1F" w14:textId="77777777" w:rsidR="00B928C9" w:rsidRDefault="00B928C9">
            <w:pPr>
              <w:spacing w:line="240" w:lineRule="auto"/>
            </w:pP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practic</w:t>
            </w:r>
            <w:proofErr w:type="spellEnd"/>
            <w:r>
              <w:t xml:space="preserve"> </w:t>
            </w:r>
            <w:proofErr w:type="spellStart"/>
            <w:r>
              <w:t>asteptat</w:t>
            </w:r>
            <w:proofErr w:type="spellEnd"/>
            <w:r>
              <w:t xml:space="preserve"> (</w:t>
            </w:r>
            <w:proofErr w:type="spellStart"/>
            <w:r>
              <w:t>livrabile</w:t>
            </w:r>
            <w:proofErr w:type="spellEnd"/>
            <w:r>
              <w:t xml:space="preserve"> - se </w:t>
            </w:r>
            <w:proofErr w:type="spellStart"/>
            <w:r>
              <w:t>codifica</w:t>
            </w:r>
            <w:proofErr w:type="spellEnd"/>
            <w:r>
              <w:t>)</w:t>
            </w:r>
          </w:p>
          <w:p w14:paraId="74D7B020" w14:textId="77777777" w:rsidR="00B928C9" w:rsidRDefault="00B928C9">
            <w:pPr>
              <w:spacing w:line="240" w:lineRule="auto"/>
            </w:pPr>
          </w:p>
        </w:tc>
      </w:tr>
      <w:tr w:rsidR="00B928C9" w14:paraId="74D7B02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2" w14:textId="77777777" w:rsidR="00B928C9" w:rsidRDefault="00B928C9">
            <w:pPr>
              <w:spacing w:line="240" w:lineRule="auto"/>
            </w:pPr>
            <w:r>
              <w:t>A1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3" w14:textId="77777777" w:rsidR="00B928C9" w:rsidRDefault="00B928C9">
            <w:pPr>
              <w:spacing w:line="240" w:lineRule="auto"/>
            </w:pPr>
            <w:r>
              <w:t>Popescu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4" w14:textId="77777777" w:rsidR="00B928C9" w:rsidRDefault="00B928C9">
            <w:pPr>
              <w:spacing w:line="240" w:lineRule="auto"/>
            </w:pPr>
            <w:r>
              <w:t xml:space="preserve">D1- Document de </w:t>
            </w:r>
            <w:proofErr w:type="spellStart"/>
            <w:r>
              <w:t>analiza</w:t>
            </w:r>
            <w:proofErr w:type="spellEnd"/>
          </w:p>
          <w:p w14:paraId="74D7B025" w14:textId="77777777" w:rsidR="00B928C9" w:rsidRDefault="00B928C9">
            <w:pPr>
              <w:spacing w:line="240" w:lineRule="auto"/>
            </w:pPr>
            <w:r>
              <w:t xml:space="preserve">D2- </w:t>
            </w:r>
            <w:proofErr w:type="spellStart"/>
            <w:r>
              <w:t>Diagrama</w:t>
            </w:r>
            <w:proofErr w:type="spellEnd"/>
            <w:r>
              <w:t xml:space="preserve"> UML de </w:t>
            </w:r>
            <w:proofErr w:type="spellStart"/>
            <w:r>
              <w:t>clase</w:t>
            </w:r>
            <w:proofErr w:type="spellEnd"/>
          </w:p>
        </w:tc>
      </w:tr>
      <w:tr w:rsidR="00B928C9" w14:paraId="74D7B02A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7" w14:textId="77777777" w:rsidR="00B928C9" w:rsidRDefault="00B928C9">
            <w:pPr>
              <w:spacing w:line="240" w:lineRule="auto"/>
            </w:pPr>
            <w:r>
              <w:t>A2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8" w14:textId="77777777" w:rsidR="00B928C9" w:rsidRDefault="00B928C9">
            <w:pPr>
              <w:spacing w:line="240" w:lineRule="auto"/>
            </w:pPr>
            <w:r>
              <w:t>Ionescu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9" w14:textId="77777777" w:rsidR="00B928C9" w:rsidRDefault="00B928C9">
            <w:pPr>
              <w:spacing w:line="240" w:lineRule="auto"/>
            </w:pPr>
            <w:r>
              <w:t xml:space="preserve">D3 - </w:t>
            </w:r>
            <w:proofErr w:type="spellStart"/>
            <w:r>
              <w:t>Sablon</w:t>
            </w:r>
            <w:proofErr w:type="spellEnd"/>
            <w:r>
              <w:t xml:space="preserve"> GUI</w:t>
            </w:r>
          </w:p>
        </w:tc>
      </w:tr>
      <w:tr w:rsidR="00B928C9" w14:paraId="74D7B02E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B" w14:textId="77777777" w:rsidR="00B928C9" w:rsidRDefault="00B928C9">
            <w:pPr>
              <w:spacing w:line="240" w:lineRule="auto"/>
            </w:pPr>
            <w:r>
              <w:t>A3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C" w14:textId="77777777" w:rsidR="00B928C9" w:rsidRDefault="00B928C9">
            <w:pPr>
              <w:spacing w:line="240" w:lineRule="auto"/>
            </w:pPr>
            <w:r>
              <w:t>Constantinescu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D" w14:textId="77777777" w:rsidR="00B928C9" w:rsidRDefault="00B928C9">
            <w:pPr>
              <w:spacing w:line="240" w:lineRule="auto"/>
            </w:pPr>
            <w:r>
              <w:t xml:space="preserve">D4- Cod </w:t>
            </w:r>
            <w:proofErr w:type="spellStart"/>
            <w:r>
              <w:t>sursa</w:t>
            </w:r>
            <w:proofErr w:type="spellEnd"/>
            <w:r>
              <w:t xml:space="preserve"> in Python</w:t>
            </w:r>
          </w:p>
        </w:tc>
      </w:tr>
      <w:tr w:rsidR="00B928C9" w14:paraId="74D7B032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2F" w14:textId="77777777" w:rsidR="00B928C9" w:rsidRDefault="00B928C9">
            <w:pPr>
              <w:spacing w:line="240" w:lineRule="auto"/>
            </w:pPr>
            <w:r>
              <w:t>A10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30" w14:textId="77777777" w:rsidR="00B928C9" w:rsidRDefault="00B928C9">
            <w:pPr>
              <w:spacing w:line="240" w:lineRule="auto"/>
            </w:pPr>
            <w:r>
              <w:t>Popescu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31" w14:textId="77777777" w:rsidR="00B928C9" w:rsidRDefault="00B928C9">
            <w:pPr>
              <w:spacing w:line="240" w:lineRule="auto"/>
            </w:pPr>
            <w:r>
              <w:t xml:space="preserve">D5- Document de </w:t>
            </w:r>
            <w:proofErr w:type="spellStart"/>
            <w:r>
              <w:t>testare</w:t>
            </w:r>
            <w:proofErr w:type="spellEnd"/>
          </w:p>
        </w:tc>
      </w:tr>
      <w:tr w:rsidR="00B928C9" w14:paraId="74D7B03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33" w14:textId="77777777" w:rsidR="00B928C9" w:rsidRDefault="00B928C9">
            <w:pPr>
              <w:spacing w:line="240" w:lineRule="auto"/>
            </w:pPr>
            <w:r>
              <w:t>A11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34" w14:textId="77777777" w:rsidR="00B928C9" w:rsidRDefault="00B928C9">
            <w:pPr>
              <w:spacing w:line="240" w:lineRule="auto"/>
            </w:pPr>
            <w:r>
              <w:t>Constantinescu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35" w14:textId="77777777" w:rsidR="00B928C9" w:rsidRDefault="00B928C9">
            <w:pPr>
              <w:spacing w:line="240" w:lineRule="auto"/>
            </w:pPr>
            <w:r>
              <w:t xml:space="preserve">D6- Cod </w:t>
            </w:r>
            <w:proofErr w:type="spellStart"/>
            <w:r>
              <w:t>sursa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</w:tr>
    </w:tbl>
    <w:p w14:paraId="74D7B037" w14:textId="77777777" w:rsidR="00B928C9" w:rsidRDefault="00B928C9"/>
    <w:p w14:paraId="74D7B038" w14:textId="77777777" w:rsidR="00B928C9" w:rsidRDefault="00B928C9"/>
    <w:p w14:paraId="74D7B039" w14:textId="77777777" w:rsidR="00B928C9" w:rsidRDefault="00B928C9">
      <w:pPr>
        <w:pStyle w:val="Heading2"/>
        <w:spacing w:line="276" w:lineRule="auto"/>
      </w:pPr>
      <w:bookmarkStart w:id="6" w:name="h.8xm8eg9hzigq"/>
      <w:bookmarkEnd w:id="6"/>
      <w:r>
        <w:t xml:space="preserve">6)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beneficiarului</w:t>
      </w:r>
      <w:proofErr w:type="spellEnd"/>
      <w:r>
        <w:t xml:space="preserve"> </w:t>
      </w:r>
    </w:p>
    <w:p w14:paraId="74D7B03A" w14:textId="77777777" w:rsidR="00B928C9" w:rsidRDefault="00B928C9">
      <w:pPr>
        <w:pStyle w:val="Heading3"/>
        <w:spacing w:line="276" w:lineRule="auto"/>
      </w:pPr>
      <w:bookmarkStart w:id="7" w:name="h.qy9tubtsokv3"/>
      <w:bookmarkEnd w:id="7"/>
      <w:r>
        <w:t xml:space="preserve">6.1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beneficiarul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</w:t>
      </w:r>
      <w:proofErr w:type="spellStart"/>
      <w:r>
        <w:t>practică</w:t>
      </w:r>
      <w:proofErr w:type="spellEnd"/>
      <w:r>
        <w:t xml:space="preserve">. </w:t>
      </w:r>
    </w:p>
    <w:p w14:paraId="74D7B03B" w14:textId="77777777" w:rsidR="00B928C9" w:rsidRDefault="00B928C9">
      <w:pPr>
        <w:rPr>
          <w:i/>
          <w:iCs/>
        </w:rPr>
      </w:pPr>
      <w:proofErr w:type="spellStart"/>
      <w:r>
        <w:rPr>
          <w:i/>
          <w:iCs/>
        </w:rPr>
        <w:t>Organizație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domeniul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activitate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numar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angajati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numar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proiecte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derulare</w:t>
      </w:r>
      <w:proofErr w:type="spellEnd"/>
      <w:r>
        <w:rPr>
          <w:i/>
          <w:iCs/>
        </w:rPr>
        <w:t xml:space="preserve">(maxim 4000 </w:t>
      </w:r>
      <w:proofErr w:type="spellStart"/>
      <w:r>
        <w:rPr>
          <w:i/>
          <w:iCs/>
        </w:rPr>
        <w:t>caractere</w:t>
      </w:r>
      <w:proofErr w:type="spellEnd"/>
      <w:r>
        <w:rPr>
          <w:i/>
          <w:iCs/>
        </w:rPr>
        <w:t>).</w:t>
      </w:r>
    </w:p>
    <w:p w14:paraId="74D7B03C" w14:textId="77777777" w:rsidR="00B928C9" w:rsidRDefault="00B928C9">
      <w:pPr>
        <w:rPr>
          <w:i/>
          <w:iCs/>
        </w:rPr>
      </w:pPr>
      <w:r>
        <w:rPr>
          <w:i/>
          <w:iCs/>
        </w:rPr>
        <w:t xml:space="preserve">Se </w:t>
      </w:r>
      <w:proofErr w:type="spellStart"/>
      <w:r>
        <w:rPr>
          <w:i/>
          <w:iCs/>
        </w:rPr>
        <w:t>vor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preciza</w:t>
      </w:r>
      <w:proofErr w:type="spellEnd"/>
      <w:r>
        <w:rPr>
          <w:i/>
          <w:iCs/>
        </w:rPr>
        <w:t xml:space="preserve"> explicit </w:t>
      </w:r>
      <w:proofErr w:type="spellStart"/>
      <w:r>
        <w:rPr>
          <w:i/>
          <w:iCs/>
        </w:rPr>
        <w:t>utilizatorii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finali</w:t>
      </w:r>
      <w:proofErr w:type="spellEnd"/>
      <w:r>
        <w:rPr>
          <w:i/>
          <w:iCs/>
        </w:rPr>
        <w:t xml:space="preserve"> ai </w:t>
      </w:r>
      <w:proofErr w:type="spellStart"/>
      <w:r>
        <w:rPr>
          <w:i/>
          <w:iCs/>
        </w:rPr>
        <w:t>soluției</w:t>
      </w:r>
      <w:proofErr w:type="spellEnd"/>
      <w:r>
        <w:rPr>
          <w:i/>
          <w:iCs/>
        </w:rPr>
        <w:t xml:space="preserve"> practice, </w:t>
      </w:r>
      <w:proofErr w:type="spellStart"/>
      <w:r>
        <w:rPr>
          <w:i/>
          <w:iCs/>
        </w:rPr>
        <w:t>folosind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tabelul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mai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jos.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cazul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participării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competiții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naționale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internaționale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vor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preciza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evaluatorii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proiectului</w:t>
      </w:r>
      <w:proofErr w:type="spellEnd"/>
      <w:r>
        <w:rPr>
          <w:i/>
          <w:iCs/>
        </w:rPr>
        <w:t xml:space="preserve"> </w:t>
      </w:r>
    </w:p>
    <w:p w14:paraId="74D7B03D" w14:textId="77777777" w:rsidR="00B928C9" w:rsidRDefault="00B928C9">
      <w:pPr>
        <w:rPr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14"/>
        <w:gridCol w:w="3118"/>
        <w:gridCol w:w="3108"/>
      </w:tblGrid>
      <w:tr w:rsidR="00B928C9" w14:paraId="74D7B04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3E" w14:textId="77777777" w:rsidR="00B928C9" w:rsidRDefault="00B928C9">
            <w:pPr>
              <w:spacing w:line="240" w:lineRule="auto"/>
            </w:pPr>
            <w:proofErr w:type="spellStart"/>
            <w:r>
              <w:t>Rolul</w:t>
            </w:r>
            <w:proofErr w:type="spellEnd"/>
            <w:r>
              <w:t xml:space="preserve"> </w:t>
            </w:r>
            <w:proofErr w:type="spellStart"/>
            <w:r>
              <w:t>utilzatorului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  <w:r>
              <w:t xml:space="preserve"> </w:t>
            </w:r>
            <w:proofErr w:type="spellStart"/>
            <w:r>
              <w:t>beneficiare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3F" w14:textId="77777777" w:rsidR="00B928C9" w:rsidRDefault="00B928C9">
            <w:pPr>
              <w:spacing w:line="240" w:lineRule="auto"/>
            </w:pPr>
            <w:proofErr w:type="spellStart"/>
            <w:r>
              <w:rPr>
                <w:i/>
                <w:iCs/>
              </w:rPr>
              <w:t>Funcționalitățile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livrabilele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utilizate</w:t>
            </w:r>
            <w:proofErr w:type="spellEnd"/>
            <w:r>
              <w:rPr>
                <w:i/>
                <w:iCs/>
              </w:rPr>
              <w:t xml:space="preserve"> (din </w:t>
            </w:r>
            <w:proofErr w:type="spellStart"/>
            <w:r>
              <w:rPr>
                <w:i/>
                <w:iCs/>
              </w:rPr>
              <w:t>cele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descrise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tabelul</w:t>
            </w:r>
            <w:proofErr w:type="spellEnd"/>
            <w:r>
              <w:rPr>
                <w:i/>
                <w:iCs/>
              </w:rPr>
              <w:t xml:space="preserve"> 2)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40" w14:textId="77777777" w:rsidR="00B928C9" w:rsidRDefault="00B928C9">
            <w:pPr>
              <w:spacing w:line="240" w:lineRule="auto"/>
            </w:pPr>
          </w:p>
        </w:tc>
      </w:tr>
      <w:tr w:rsidR="00B928C9" w14:paraId="74D7B045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42" w14:textId="77777777" w:rsidR="00B928C9" w:rsidRDefault="00B928C9">
            <w:pPr>
              <w:spacing w:line="240" w:lineRule="auto"/>
            </w:pPr>
            <w:r>
              <w:rPr>
                <w:i/>
                <w:iCs/>
              </w:rPr>
              <w:t xml:space="preserve">Operator, </w:t>
            </w:r>
            <w:proofErr w:type="spellStart"/>
            <w:r>
              <w:rPr>
                <w:i/>
                <w:iCs/>
              </w:rPr>
              <w:t>programator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responsabil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salarizare</w:t>
            </w:r>
            <w:proofErr w:type="spellEnd"/>
            <w:r>
              <w:rPr>
                <w:i/>
                <w:iCs/>
              </w:rPr>
              <w:t xml:space="preserve">, director </w:t>
            </w:r>
            <w:proofErr w:type="spellStart"/>
            <w:r>
              <w:rPr>
                <w:i/>
                <w:iCs/>
              </w:rPr>
              <w:t>etc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43" w14:textId="77777777" w:rsidR="00B928C9" w:rsidRDefault="00B928C9">
            <w:pPr>
              <w:spacing w:line="240" w:lineRule="auto"/>
            </w:pPr>
            <w:proofErr w:type="spellStart"/>
            <w:r>
              <w:rPr>
                <w:i/>
                <w:iCs/>
              </w:rPr>
              <w:t>modul</w:t>
            </w:r>
            <w:proofErr w:type="spellEnd"/>
            <w:r>
              <w:rPr>
                <w:i/>
                <w:iCs/>
              </w:rPr>
              <w:t xml:space="preserve">, formular, document de </w:t>
            </w:r>
            <w:proofErr w:type="spellStart"/>
            <w:r>
              <w:rPr>
                <w:i/>
                <w:iCs/>
              </w:rPr>
              <w:t>analiza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testare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etc</w:t>
            </w:r>
            <w:proofErr w:type="spellEnd"/>
            <w:r>
              <w:rPr>
                <w:i/>
                <w:iCs/>
              </w:rPr>
              <w:t xml:space="preserve"> (din </w:t>
            </w:r>
            <w:proofErr w:type="spellStart"/>
            <w:r>
              <w:rPr>
                <w:i/>
                <w:iCs/>
              </w:rPr>
              <w:t>livrabilele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descrise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capitolul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obiective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44" w14:textId="77777777" w:rsidR="00B928C9" w:rsidRDefault="00B928C9">
            <w:pPr>
              <w:spacing w:line="240" w:lineRule="auto"/>
            </w:pPr>
          </w:p>
        </w:tc>
      </w:tr>
    </w:tbl>
    <w:p w14:paraId="74D7B046" w14:textId="77777777" w:rsidR="00B928C9" w:rsidRDefault="00B928C9"/>
    <w:p w14:paraId="74D7B047" w14:textId="77777777" w:rsidR="00B928C9" w:rsidRDefault="00B928C9">
      <w:pPr>
        <w:pStyle w:val="Heading3"/>
        <w:spacing w:line="276" w:lineRule="auto"/>
      </w:pPr>
      <w:bookmarkStart w:id="8" w:name="h.ck7656sy2v6t"/>
      <w:bookmarkEnd w:id="8"/>
      <w:r>
        <w:t xml:space="preserve">6.2 </w:t>
      </w:r>
      <w:proofErr w:type="spellStart"/>
      <w:r>
        <w:t>Contextul</w:t>
      </w:r>
      <w:proofErr w:type="spellEnd"/>
    </w:p>
    <w:p w14:paraId="74D7B048" w14:textId="77777777" w:rsidR="00B928C9" w:rsidRDefault="00B928C9">
      <w:pPr>
        <w:rPr>
          <w:i/>
          <w:iCs/>
        </w:rPr>
      </w:pPr>
      <w:proofErr w:type="spellStart"/>
      <w:r>
        <w:rPr>
          <w:i/>
          <w:iCs/>
        </w:rPr>
        <w:lastRenderedPageBreak/>
        <w:t>Detalii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privind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incadrarea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studentului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echipele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departamentele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organizației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beneficiare</w:t>
      </w:r>
      <w:proofErr w:type="spellEnd"/>
      <w:r>
        <w:rPr>
          <w:i/>
          <w:iCs/>
        </w:rPr>
        <w:t xml:space="preserve">. Se </w:t>
      </w:r>
      <w:proofErr w:type="spellStart"/>
      <w:r>
        <w:rPr>
          <w:i/>
          <w:iCs/>
        </w:rPr>
        <w:t>va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specifica</w:t>
      </w:r>
      <w:proofErr w:type="spellEnd"/>
      <w:r>
        <w:rPr>
          <w:i/>
          <w:iCs/>
        </w:rPr>
        <w:t xml:space="preserve">, in mod </w:t>
      </w:r>
      <w:proofErr w:type="spellStart"/>
      <w:r>
        <w:rPr>
          <w:i/>
          <w:iCs/>
        </w:rPr>
        <w:t>clar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rolul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fiecaruia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dintre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studentii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echipei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proiectului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structurile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organizatiei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beneficiare</w:t>
      </w:r>
      <w:proofErr w:type="spellEnd"/>
      <w:r>
        <w:rPr>
          <w:i/>
          <w:iCs/>
        </w:rPr>
        <w:t>.</w:t>
      </w:r>
    </w:p>
    <w:p w14:paraId="74D7B049" w14:textId="77777777" w:rsidR="00B928C9" w:rsidRDefault="00B928C9">
      <w:r>
        <w:t xml:space="preserve"> </w:t>
      </w:r>
    </w:p>
    <w:p w14:paraId="74D7B04A" w14:textId="77777777" w:rsidR="00B928C9" w:rsidRDefault="00B928C9"/>
    <w:p w14:paraId="74D7B04B" w14:textId="77777777" w:rsidR="00B928C9" w:rsidRDefault="00B928C9">
      <w:pPr>
        <w:pStyle w:val="Heading2"/>
        <w:spacing w:line="276" w:lineRule="auto"/>
      </w:pPr>
      <w:bookmarkStart w:id="9" w:name="h.5a5eh5u3rkfk"/>
      <w:bookmarkEnd w:id="9"/>
      <w:r>
        <w:t xml:space="preserve">7)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realizate</w:t>
      </w:r>
      <w:proofErr w:type="spellEnd"/>
    </w:p>
    <w:p w14:paraId="74D7B04C" w14:textId="77777777" w:rsidR="00B928C9" w:rsidRDefault="00B928C9"/>
    <w:p w14:paraId="74D7B04D" w14:textId="77777777" w:rsidR="00B928C9" w:rsidRDefault="00B928C9">
      <w:r>
        <w:t xml:space="preserve">Se </w:t>
      </w:r>
      <w:proofErr w:type="spellStart"/>
      <w:r>
        <w:t>completează</w:t>
      </w:r>
      <w:proofErr w:type="spellEnd"/>
      <w:r>
        <w:t xml:space="preserve">,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livrabil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trimitere</w:t>
      </w:r>
      <w:proofErr w:type="spellEnd"/>
      <w:r>
        <w:t xml:space="preserve"> la un document/</w:t>
      </w:r>
      <w:proofErr w:type="spellStart"/>
      <w:r>
        <w:t>aplicatie</w:t>
      </w:r>
      <w:proofErr w:type="spellEnd"/>
      <w:r>
        <w:t xml:space="preserve"> 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.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un link HTTP </w:t>
      </w:r>
      <w:proofErr w:type="spellStart"/>
      <w:r>
        <w:t>catre</w:t>
      </w:r>
      <w:proofErr w:type="spellEnd"/>
      <w:r>
        <w:t xml:space="preserve"> document (</w:t>
      </w:r>
      <w:proofErr w:type="spellStart"/>
      <w:r>
        <w:t>postat</w:t>
      </w:r>
      <w:proofErr w:type="spellEnd"/>
      <w:r>
        <w:t xml:space="preserve"> de student in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pe Portal FEAA -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continua din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doc)  </w:t>
      </w:r>
    </w:p>
    <w:p w14:paraId="74D7B04E" w14:textId="77777777" w:rsidR="00B928C9" w:rsidRDefault="00B928C9">
      <w:proofErr w:type="spellStart"/>
      <w:r>
        <w:t>Tabelul</w:t>
      </w:r>
      <w:proofErr w:type="spellEnd"/>
      <w:r>
        <w:t xml:space="preserve"> 3 - </w:t>
      </w:r>
      <w:proofErr w:type="spellStart"/>
      <w:r>
        <w:t>Obiective</w:t>
      </w:r>
      <w:proofErr w:type="spellEnd"/>
      <w:r>
        <w:t xml:space="preserve"> (se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1 si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in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noi</w:t>
      </w:r>
      <w:proofErr w:type="spellEnd"/>
      <w:r>
        <w:t>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57"/>
        <w:gridCol w:w="1558"/>
        <w:gridCol w:w="1558"/>
        <w:gridCol w:w="1555"/>
        <w:gridCol w:w="1556"/>
        <w:gridCol w:w="1556"/>
      </w:tblGrid>
      <w:tr w:rsidR="00B928C9" w14:paraId="74D7B056" w14:textId="7777777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4F" w14:textId="77777777" w:rsidR="00B928C9" w:rsidRDefault="00B928C9">
            <w:pPr>
              <w:spacing w:line="240" w:lineRule="auto"/>
            </w:pPr>
            <w:proofErr w:type="spellStart"/>
            <w:r>
              <w:t>Denumire</w:t>
            </w:r>
            <w:proofErr w:type="spellEnd"/>
            <w:r>
              <w:t xml:space="preserve"> </w:t>
            </w:r>
            <w:proofErr w:type="spellStart"/>
            <w:r>
              <w:t>obiectiv</w:t>
            </w:r>
            <w:proofErr w:type="spellEnd"/>
            <w:r>
              <w:t xml:space="preserve"> </w:t>
            </w:r>
            <w:proofErr w:type="spellStart"/>
            <w:r>
              <w:t>intermediar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0" w14:textId="77777777" w:rsidR="00B928C9" w:rsidRDefault="00B928C9">
            <w:pPr>
              <w:spacing w:line="240" w:lineRule="auto"/>
            </w:pPr>
            <w:proofErr w:type="spellStart"/>
            <w:r>
              <w:t>Saptamana</w:t>
            </w:r>
            <w:proofErr w:type="spellEnd"/>
          </w:p>
          <w:p w14:paraId="74D7B051" w14:textId="77777777" w:rsidR="00B928C9" w:rsidRDefault="00B928C9">
            <w:pPr>
              <w:spacing w:line="240" w:lineRule="auto"/>
            </w:pPr>
            <w:proofErr w:type="spellStart"/>
            <w:r>
              <w:t>preconizata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2" w14:textId="77777777" w:rsidR="00B928C9" w:rsidRDefault="00B928C9">
            <w:pPr>
              <w:spacing w:line="240" w:lineRule="auto"/>
            </w:pPr>
            <w:proofErr w:type="spellStart"/>
            <w:r>
              <w:t>Saptamana</w:t>
            </w:r>
            <w:proofErr w:type="spellEnd"/>
            <w:r>
              <w:t xml:space="preserve"> </w:t>
            </w:r>
            <w:proofErr w:type="spellStart"/>
            <w:r>
              <w:t>efectiva</w:t>
            </w:r>
            <w:proofErr w:type="spellEnd"/>
            <w:r>
              <w:t xml:space="preserve"> </w:t>
            </w:r>
            <w:proofErr w:type="spellStart"/>
            <w:r>
              <w:t>finalizare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3" w14:textId="77777777" w:rsidR="00B928C9" w:rsidRDefault="00B928C9">
            <w:pPr>
              <w:spacing w:line="240" w:lineRule="auto"/>
            </w:pPr>
            <w:proofErr w:type="spellStart"/>
            <w:r>
              <w:t>Activitati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4" w14:textId="77777777" w:rsidR="00B928C9" w:rsidRDefault="00B928C9">
            <w:proofErr w:type="spellStart"/>
            <w:r>
              <w:t>Perioada</w:t>
            </w:r>
            <w:proofErr w:type="spellEnd"/>
            <w:r>
              <w:t xml:space="preserve"> de </w:t>
            </w:r>
            <w:proofErr w:type="spellStart"/>
            <w:r>
              <w:t>intarziere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5" w14:textId="77777777" w:rsidR="00B928C9" w:rsidRDefault="00B928C9">
            <w:pPr>
              <w:spacing w:line="240" w:lineRule="auto"/>
            </w:pPr>
            <w:proofErr w:type="spellStart"/>
            <w:r>
              <w:t>Motiv</w:t>
            </w:r>
            <w:proofErr w:type="spellEnd"/>
            <w:r>
              <w:t xml:space="preserve"> </w:t>
            </w:r>
            <w:proofErr w:type="spellStart"/>
            <w:r>
              <w:t>intarziere</w:t>
            </w:r>
            <w:proofErr w:type="spellEnd"/>
          </w:p>
        </w:tc>
      </w:tr>
      <w:tr w:rsidR="00B928C9" w14:paraId="74D7B05D" w14:textId="7777777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7" w14:textId="77777777" w:rsidR="00B928C9" w:rsidRDefault="00B928C9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8" w14:textId="77777777" w:rsidR="00B928C9" w:rsidRDefault="00B928C9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9" w14:textId="77777777" w:rsidR="00B928C9" w:rsidRDefault="00B928C9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A" w14:textId="77777777" w:rsidR="00B928C9" w:rsidRDefault="00B928C9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B" w14:textId="77777777" w:rsidR="00B928C9" w:rsidRDefault="00B928C9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5C" w14:textId="77777777" w:rsidR="00B928C9" w:rsidRDefault="00B928C9">
            <w:pPr>
              <w:spacing w:line="240" w:lineRule="auto"/>
            </w:pPr>
          </w:p>
        </w:tc>
      </w:tr>
    </w:tbl>
    <w:p w14:paraId="74D7B05E" w14:textId="77777777" w:rsidR="00B928C9" w:rsidRDefault="00B928C9">
      <w:pPr>
        <w:spacing w:line="240" w:lineRule="auto"/>
      </w:pPr>
    </w:p>
    <w:p w14:paraId="74D7B05F" w14:textId="77777777" w:rsidR="00B928C9" w:rsidRDefault="00B928C9">
      <w:pPr>
        <w:spacing w:line="240" w:lineRule="auto"/>
      </w:pPr>
      <w:proofErr w:type="spellStart"/>
      <w:r>
        <w:t>Tabelul</w:t>
      </w:r>
      <w:proofErr w:type="spellEnd"/>
      <w:r>
        <w:t xml:space="preserve"> 4 - </w:t>
      </w:r>
      <w:proofErr w:type="spellStart"/>
      <w:r>
        <w:t>Livrabile</w:t>
      </w:r>
      <w:proofErr w:type="spellEnd"/>
      <w:r>
        <w:t xml:space="preserve"> (pe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2, </w:t>
      </w:r>
      <w:proofErr w:type="spellStart"/>
      <w:r>
        <w:t>adaugand</w:t>
      </w:r>
      <w:proofErr w:type="spellEnd"/>
      <w:r>
        <w:t xml:space="preserve">, gradual,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>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32"/>
        <w:gridCol w:w="1337"/>
        <w:gridCol w:w="1334"/>
        <w:gridCol w:w="1334"/>
        <w:gridCol w:w="1332"/>
        <w:gridCol w:w="1336"/>
        <w:gridCol w:w="1335"/>
      </w:tblGrid>
      <w:tr w:rsidR="00B928C9" w14:paraId="74D7B068" w14:textId="77777777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60" w14:textId="77777777" w:rsidR="00B928C9" w:rsidRDefault="00B928C9">
            <w:pPr>
              <w:spacing w:line="240" w:lineRule="auto"/>
            </w:pPr>
            <w:proofErr w:type="spellStart"/>
            <w:r>
              <w:t>Activitate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61" w14:textId="77777777" w:rsidR="00B928C9" w:rsidRDefault="00B928C9">
            <w:pPr>
              <w:spacing w:line="240" w:lineRule="auto"/>
            </w:pPr>
            <w:proofErr w:type="spellStart"/>
            <w:r>
              <w:t>Membrul</w:t>
            </w:r>
            <w:proofErr w:type="spellEnd"/>
            <w:r>
              <w:t xml:space="preserve"> </w:t>
            </w:r>
            <w:proofErr w:type="spellStart"/>
            <w:r>
              <w:t>responsabil</w:t>
            </w:r>
            <w:proofErr w:type="spellEnd"/>
            <w:r>
              <w:t xml:space="preserve">  din </w:t>
            </w:r>
            <w:proofErr w:type="spellStart"/>
            <w:r>
              <w:t>echipa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62" w14:textId="77777777" w:rsidR="00B928C9" w:rsidRDefault="00B928C9">
            <w:pPr>
              <w:spacing w:line="240" w:lineRule="auto"/>
            </w:pP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practic</w:t>
            </w:r>
            <w:proofErr w:type="spellEnd"/>
            <w:r>
              <w:t xml:space="preserve"> </w:t>
            </w:r>
            <w:proofErr w:type="spellStart"/>
            <w:r>
              <w:t>asteputat</w:t>
            </w:r>
            <w:proofErr w:type="spellEnd"/>
            <w:r>
              <w:t>* (</w:t>
            </w:r>
            <w:proofErr w:type="spellStart"/>
            <w:r>
              <w:t>livrabile</w:t>
            </w:r>
            <w:proofErr w:type="spellEnd"/>
            <w:r>
              <w:t>)</w:t>
            </w:r>
          </w:p>
          <w:p w14:paraId="74D7B063" w14:textId="77777777" w:rsidR="00B928C9" w:rsidRDefault="00B928C9"/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64" w14:textId="77777777" w:rsidR="00B928C9" w:rsidRDefault="00B928C9">
            <w:pPr>
              <w:spacing w:line="240" w:lineRule="auto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Beneficiar</w:t>
            </w:r>
            <w:proofErr w:type="spellEnd"/>
            <w:r>
              <w:t xml:space="preserve"> final (**)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65" w14:textId="77777777" w:rsidR="00B928C9" w:rsidRDefault="00B928C9">
            <w:pPr>
              <w:spacing w:line="240" w:lineRule="auto"/>
            </w:pPr>
            <w:proofErr w:type="spellStart"/>
            <w:r>
              <w:t>Procent</w:t>
            </w:r>
            <w:proofErr w:type="spellEnd"/>
            <w:r>
              <w:t xml:space="preserve"> de </w:t>
            </w: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r>
              <w:t>finală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66" w14:textId="77777777" w:rsidR="00B928C9" w:rsidRDefault="00B928C9">
            <w:pPr>
              <w:spacing w:line="240" w:lineRule="auto"/>
            </w:pPr>
            <w:proofErr w:type="spellStart"/>
            <w:r>
              <w:t>Comentarii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 de </w:t>
            </w:r>
            <w:proofErr w:type="spellStart"/>
            <w:r>
              <w:t>beneficiar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067" w14:textId="77777777" w:rsidR="00B928C9" w:rsidRDefault="00B928C9">
            <w:pPr>
              <w:spacing w:line="240" w:lineRule="auto"/>
            </w:pPr>
            <w:proofErr w:type="spellStart"/>
            <w:r>
              <w:t>Aprecieri</w:t>
            </w:r>
            <w:proofErr w:type="spellEnd"/>
            <w:r>
              <w:t xml:space="preserve"> si </w:t>
            </w:r>
            <w:proofErr w:type="spellStart"/>
            <w:r>
              <w:t>comentarii</w:t>
            </w:r>
            <w:proofErr w:type="spellEnd"/>
            <w:r>
              <w:t xml:space="preserve"> </w:t>
            </w:r>
            <w:proofErr w:type="spellStart"/>
            <w:r>
              <w:t>supervizor</w:t>
            </w:r>
            <w:proofErr w:type="spellEnd"/>
          </w:p>
        </w:tc>
      </w:tr>
    </w:tbl>
    <w:p w14:paraId="74D7B069" w14:textId="77777777" w:rsidR="00B928C9" w:rsidRDefault="00B928C9">
      <w:r>
        <w:t xml:space="preserve">*se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codurile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2 </w:t>
      </w:r>
      <w:proofErr w:type="spellStart"/>
      <w:r>
        <w:t>și</w:t>
      </w:r>
      <w:proofErr w:type="spellEnd"/>
      <w:r>
        <w:t xml:space="preserve"> link-ul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plasat</w:t>
      </w:r>
      <w:proofErr w:type="spellEnd"/>
      <w:r>
        <w:t xml:space="preserve"> pe Portal, in 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dedicata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demonstreaza</w:t>
      </w:r>
      <w:proofErr w:type="spellEnd"/>
      <w:r>
        <w:t xml:space="preserve"> </w:t>
      </w:r>
      <w:proofErr w:type="spellStart"/>
      <w:r>
        <w:t>rezultatul</w:t>
      </w:r>
      <w:proofErr w:type="spellEnd"/>
    </w:p>
    <w:p w14:paraId="74D7B06A" w14:textId="77777777" w:rsidR="00B928C9" w:rsidRDefault="00B928C9">
      <w:r>
        <w:t>**</w:t>
      </w:r>
      <w:proofErr w:type="spellStart"/>
      <w:r>
        <w:t>utilizatorul</w:t>
      </w:r>
      <w:proofErr w:type="spellEnd"/>
      <w:r>
        <w:t>/</w:t>
      </w:r>
      <w:proofErr w:type="spellStart"/>
      <w:r>
        <w:t>responsabilul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organizatiei</w:t>
      </w:r>
      <w:proofErr w:type="spellEnd"/>
      <w:r>
        <w:t xml:space="preserve"> </w:t>
      </w:r>
      <w:proofErr w:type="spellStart"/>
      <w:r>
        <w:t>beneficiare</w:t>
      </w:r>
      <w:proofErr w:type="spellEnd"/>
      <w:r>
        <w:t xml:space="preserve"> care a </w:t>
      </w:r>
      <w:proofErr w:type="spellStart"/>
      <w:r>
        <w:t>preluat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 </w:t>
      </w:r>
      <w:proofErr w:type="spellStart"/>
      <w:r>
        <w:t>și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eventualul</w:t>
      </w:r>
      <w:proofErr w:type="spellEnd"/>
      <w:r>
        <w:t xml:space="preserve"> alt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echipei</w:t>
      </w:r>
      <w:proofErr w:type="spellEnd"/>
      <w:r>
        <w:t xml:space="preserve"> care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desfășura</w:t>
      </w:r>
      <w:proofErr w:type="spellEnd"/>
      <w:r>
        <w:t xml:space="preserve"> </w:t>
      </w:r>
      <w:proofErr w:type="spellStart"/>
      <w:r>
        <w:t>activitățile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respectivului</w:t>
      </w:r>
      <w:proofErr w:type="spellEnd"/>
      <w:r>
        <w:t xml:space="preserve"> </w:t>
      </w:r>
      <w:proofErr w:type="spellStart"/>
      <w:r>
        <w:t>livrabil</w:t>
      </w:r>
      <w:proofErr w:type="spellEnd"/>
    </w:p>
    <w:p w14:paraId="74D7B06B" w14:textId="77777777" w:rsidR="00B928C9" w:rsidRDefault="00B928C9"/>
    <w:p w14:paraId="74D7B06C" w14:textId="77777777" w:rsidR="00B928C9" w:rsidRDefault="00B928C9">
      <w:pPr>
        <w:pStyle w:val="Heading2"/>
        <w:spacing w:line="276" w:lineRule="auto"/>
      </w:pPr>
      <w:bookmarkStart w:id="10" w:name="h.ferf9l8qxraj"/>
      <w:bookmarkEnd w:id="10"/>
      <w:r>
        <w:t xml:space="preserve">8)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a </w:t>
      </w:r>
      <w:proofErr w:type="spellStart"/>
      <w:r>
        <w:t>activităților</w:t>
      </w:r>
      <w:proofErr w:type="spellEnd"/>
    </w:p>
    <w:p w14:paraId="74D7B06D" w14:textId="77777777" w:rsidR="00B928C9" w:rsidRDefault="00B928C9">
      <w:proofErr w:type="spellStart"/>
      <w:r>
        <w:t>Evaluarea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practicii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p w14:paraId="74D7B06E" w14:textId="77777777" w:rsidR="00B928C9" w:rsidRDefault="00B928C9">
      <w:pPr>
        <w:numPr>
          <w:ilvl w:val="0"/>
          <w:numId w:val="2"/>
        </w:numPr>
        <w:tabs>
          <w:tab w:val="num" w:pos="720"/>
        </w:tabs>
        <w:ind w:left="720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de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supervizat</w:t>
      </w:r>
      <w:proofErr w:type="spellEnd"/>
      <w:r>
        <w:t xml:space="preserve"> de un </w:t>
      </w:r>
      <w:proofErr w:type="spellStart"/>
      <w:r>
        <w:t>indrumător</w:t>
      </w:r>
      <w:proofErr w:type="spellEnd"/>
      <w:r>
        <w:t xml:space="preserve"> (</w:t>
      </w:r>
      <w:proofErr w:type="spellStart"/>
      <w:r>
        <w:t>cadru</w:t>
      </w:r>
      <w:proofErr w:type="spellEnd"/>
      <w:r>
        <w:t xml:space="preserve"> didactic FEAA)</w:t>
      </w:r>
    </w:p>
    <w:p w14:paraId="74D7B06F" w14:textId="77777777" w:rsidR="00B928C9" w:rsidRDefault="00B928C9">
      <w:pPr>
        <w:numPr>
          <w:ilvl w:val="0"/>
          <w:numId w:val="2"/>
        </w:numPr>
        <w:tabs>
          <w:tab w:val="num" w:pos="720"/>
        </w:tabs>
        <w:ind w:left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echipă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o </w:t>
      </w:r>
      <w:r w:rsidR="00AD3362">
        <w:rPr>
          <w:lang w:val="ro-RO"/>
        </w:rPr>
        <w:t>î</w:t>
      </w:r>
      <w:proofErr w:type="spellStart"/>
      <w:r w:rsidR="00AD3362">
        <w:t>nregistrare</w:t>
      </w:r>
      <w:proofErr w:type="spellEnd"/>
      <w:r>
        <w:t xml:space="preserve"> </w:t>
      </w:r>
      <w:proofErr w:type="spellStart"/>
      <w:r>
        <w:t>distinctă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Portal FEAA. In </w:t>
      </w:r>
      <w:proofErr w:type="spellStart"/>
      <w:r>
        <w:t>aceasta</w:t>
      </w:r>
      <w:proofErr w:type="spellEnd"/>
      <w:r>
        <w:t xml:space="preserve"> zona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incărcate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demonstreze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livrabil</w:t>
      </w:r>
      <w:proofErr w:type="spellEnd"/>
      <w:r>
        <w:t xml:space="preserve">, la </w:t>
      </w:r>
      <w:proofErr w:type="spellStart"/>
      <w:r>
        <w:t>termenul</w:t>
      </w:r>
      <w:proofErr w:type="spellEnd"/>
      <w:r>
        <w:t xml:space="preserve"> </w:t>
      </w:r>
      <w:proofErr w:type="spellStart"/>
      <w:r w:rsidR="00AD3362">
        <w:t>stabilit</w:t>
      </w:r>
      <w:proofErr w:type="spellEnd"/>
      <w:r w:rsidR="00AD3362">
        <w:t>.</w:t>
      </w:r>
    </w:p>
    <w:p w14:paraId="74D7B070" w14:textId="77777777" w:rsidR="00B928C9" w:rsidRDefault="00B928C9">
      <w:pPr>
        <w:numPr>
          <w:ilvl w:val="0"/>
          <w:numId w:val="2"/>
        </w:numPr>
        <w:tabs>
          <w:tab w:val="num" w:pos="720"/>
        </w:tabs>
        <w:ind w:left="720"/>
      </w:pPr>
      <w:proofErr w:type="spellStart"/>
      <w:r>
        <w:lastRenderedPageBreak/>
        <w:t>Documentul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(</w:t>
      </w:r>
      <w:proofErr w:type="spellStart"/>
      <w:r>
        <w:t>dupa</w:t>
      </w:r>
      <w:proofErr w:type="spellEnd"/>
      <w:r>
        <w:t xml:space="preserve"> </w:t>
      </w:r>
      <w:proofErr w:type="spellStart"/>
      <w:r>
        <w:t>șablonul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)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completat</w:t>
      </w:r>
      <w:proofErr w:type="spellEnd"/>
      <w:r>
        <w:t xml:space="preserve"> gradual, </w:t>
      </w:r>
      <w:proofErr w:type="spellStart"/>
      <w:r>
        <w:t>incarcat</w:t>
      </w:r>
      <w:proofErr w:type="spellEnd"/>
      <w:r>
        <w:t xml:space="preserve"> pe </w:t>
      </w:r>
      <w:proofErr w:type="spellStart"/>
      <w:r w:rsidR="00AD3362">
        <w:t>Portalul</w:t>
      </w:r>
      <w:proofErr w:type="spellEnd"/>
      <w:r>
        <w:t xml:space="preserve"> FEAA 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verificat</w:t>
      </w:r>
      <w:proofErr w:type="spellEnd"/>
      <w:r>
        <w:t xml:space="preserve"> la data </w:t>
      </w:r>
      <w:proofErr w:type="spellStart"/>
      <w:r>
        <w:t>preconizată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indeplinirea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. </w:t>
      </w:r>
    </w:p>
    <w:p w14:paraId="74D7B071" w14:textId="77777777" w:rsidR="00B928C9" w:rsidRDefault="00B928C9" w:rsidP="008A7B5F">
      <w:pPr>
        <w:ind w:left="720"/>
      </w:pPr>
    </w:p>
    <w:sectPr w:rsidR="00B928C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7B074" w14:textId="77777777" w:rsidR="006533D0" w:rsidRDefault="006533D0">
      <w:pPr>
        <w:spacing w:line="240" w:lineRule="auto"/>
      </w:pPr>
      <w:r>
        <w:separator/>
      </w:r>
    </w:p>
  </w:endnote>
  <w:endnote w:type="continuationSeparator" w:id="0">
    <w:p w14:paraId="74D7B075" w14:textId="77777777" w:rsidR="006533D0" w:rsidRDefault="00653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7B072" w14:textId="77777777" w:rsidR="006533D0" w:rsidRDefault="006533D0">
      <w:pPr>
        <w:spacing w:line="240" w:lineRule="auto"/>
      </w:pPr>
      <w:r>
        <w:separator/>
      </w:r>
    </w:p>
  </w:footnote>
  <w:footnote w:type="continuationSeparator" w:id="0">
    <w:p w14:paraId="74D7B073" w14:textId="77777777" w:rsidR="006533D0" w:rsidRDefault="00653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7B076" w14:textId="77777777" w:rsidR="00B928C9" w:rsidRDefault="00B928C9">
    <w:proofErr w:type="spellStart"/>
    <w:r>
      <w:t>Universitatea</w:t>
    </w:r>
    <w:proofErr w:type="spellEnd"/>
    <w:r>
      <w:t xml:space="preserve"> Alexandru </w:t>
    </w:r>
    <w:proofErr w:type="spellStart"/>
    <w:r>
      <w:t>Ioan</w:t>
    </w:r>
    <w:proofErr w:type="spellEnd"/>
    <w:r>
      <w:t xml:space="preserve"> </w:t>
    </w:r>
    <w:proofErr w:type="spellStart"/>
    <w:r>
      <w:t>Cuza</w:t>
    </w:r>
    <w:proofErr w:type="spellEnd"/>
    <w:r>
      <w:t xml:space="preserve"> din Iasi</w:t>
    </w:r>
  </w:p>
  <w:p w14:paraId="74D7B077" w14:textId="77777777" w:rsidR="00B928C9" w:rsidRDefault="00B928C9">
    <w:proofErr w:type="spellStart"/>
    <w:r>
      <w:t>Facultatea</w:t>
    </w:r>
    <w:proofErr w:type="spellEnd"/>
    <w:r>
      <w:t xml:space="preserve"> de </w:t>
    </w:r>
    <w:proofErr w:type="spellStart"/>
    <w:r>
      <w:t>Economie</w:t>
    </w:r>
    <w:proofErr w:type="spellEnd"/>
    <w:r>
      <w:t xml:space="preserve"> si </w:t>
    </w:r>
    <w:proofErr w:type="spellStart"/>
    <w:r>
      <w:t>Administrarea</w:t>
    </w:r>
    <w:proofErr w:type="spellEnd"/>
    <w:r>
      <w:t xml:space="preserve"> </w:t>
    </w:r>
    <w:proofErr w:type="spellStart"/>
    <w:r>
      <w:t>Afacerilor</w:t>
    </w:r>
    <w:proofErr w:type="spellEnd"/>
  </w:p>
  <w:p w14:paraId="74D7B078" w14:textId="703E842E" w:rsidR="00B928C9" w:rsidRDefault="00B928C9">
    <w:r>
      <w:t xml:space="preserve">Master </w:t>
    </w:r>
    <w:r w:rsidR="00CB2F4A">
      <w:t>SDBIS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E72722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59DCBDC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FD83FA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7062DA5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D902A8E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A64EB0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4DCC77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C5EFD46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DCC040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C98EEC0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48EBB5E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8780CC9E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6EE7932">
      <w:start w:val="1"/>
      <w:numFmt w:val="decimal"/>
      <w:lvlText w:val="%4.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312D702">
      <w:start w:val="1"/>
      <w:numFmt w:val="lowerLetter"/>
      <w:lvlText w:val="%5.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E2EF4A">
      <w:start w:val="1"/>
      <w:numFmt w:val="lowerRoman"/>
      <w:lvlText w:val="%6.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B9E742A">
      <w:start w:val="1"/>
      <w:numFmt w:val="decimal"/>
      <w:lvlText w:val="%7.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C7C599C">
      <w:start w:val="1"/>
      <w:numFmt w:val="lowerLetter"/>
      <w:lvlText w:val="%8.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BFCECC4">
      <w:start w:val="1"/>
      <w:numFmt w:val="lowerRoman"/>
      <w:lvlText w:val="%9.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181CDC"/>
    <w:rsid w:val="00240892"/>
    <w:rsid w:val="005557A9"/>
    <w:rsid w:val="006533D0"/>
    <w:rsid w:val="007D5DF4"/>
    <w:rsid w:val="007E342A"/>
    <w:rsid w:val="008A7B5F"/>
    <w:rsid w:val="00A77B3E"/>
    <w:rsid w:val="00AD3362"/>
    <w:rsid w:val="00B928C9"/>
    <w:rsid w:val="00C37A35"/>
    <w:rsid w:val="00C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D7AFC3"/>
  <w15:chartTrackingRefBased/>
  <w15:docId w15:val="{96712C74-4782-46D9-A7B6-18ACCC2E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C37A35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37A35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CB2F4A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B2F4A"/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CB2F4A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B2F4A"/>
    <w:rPr>
      <w:rFonts w:ascii="Arial" w:eastAsia="Arial" w:hAnsi="Arial" w:cs="Arial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B49B3854D68488818EDCED21205E0" ma:contentTypeVersion="1" ma:contentTypeDescription="Create a new document." ma:contentTypeScope="" ma:versionID="19df96f823e8dadd7a2d85cd399a85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7209C-6774-4A28-9226-F015FC1D7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22AFF-287E-4C0E-9213-CEBADED4BD01}">
  <ds:schemaRefs>
    <ds:schemaRef ds:uri="http://schemas.microsoft.com/sharepoint/v3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3994F80-9484-45F8-BAA8-17240A5763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763F3-0C28-46C3-942D-03D7A4EF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811</Words>
  <Characters>7684</Characters>
  <Application>Microsoft Office Word</Application>
  <DocSecurity>0</DocSecurity>
  <Lines>64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Links>
    <vt:vector size="432" baseType="variant">
      <vt:variant>
        <vt:i4>2621540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2883681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4063358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h.ck7656sy2v6t</vt:lpwstr>
      </vt:variant>
      <vt:variant>
        <vt:i4>4063358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h.ck7656sy2v6t</vt:lpwstr>
      </vt:variant>
      <vt:variant>
        <vt:i4>6946872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7929980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h.8xm8eg9hzigq</vt:lpwstr>
      </vt:variant>
      <vt:variant>
        <vt:i4>7929980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h.8xm8eg9hzigq</vt:lpwstr>
      </vt:variant>
      <vt:variant>
        <vt:i4>7929980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h.8xm8eg9hzigq</vt:lpwstr>
      </vt:variant>
      <vt:variant>
        <vt:i4>7929980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h.8xm8eg9hzigq</vt:lpwstr>
      </vt:variant>
      <vt:variant>
        <vt:i4>6750328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3145778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h.u4om50nhmpvo</vt:lpwstr>
      </vt:variant>
      <vt:variant>
        <vt:i4>3145778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h.u4om50nhmpvo</vt:lpwstr>
      </vt:variant>
      <vt:variant>
        <vt:i4>2818144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h.636fvdb7efye</vt:lpwstr>
      </vt:variant>
      <vt:variant>
        <vt:i4>2818144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h.636fvdb7efye</vt:lpwstr>
      </vt:variant>
      <vt:variant>
        <vt:i4>2818144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h.636fvdb7efye</vt:lpwstr>
      </vt:variant>
      <vt:variant>
        <vt:i4>2818144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h.636fvdb7efye</vt:lpwstr>
      </vt:variant>
      <vt:variant>
        <vt:i4>458782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6815790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h.8d10szrcxz6q</vt:lpwstr>
      </vt:variant>
      <vt:variant>
        <vt:i4>6815790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h.8d10szrcxz6q</vt:lpwstr>
      </vt:variant>
      <vt:variant>
        <vt:i4>6815790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h.8d10szrcxz6q</vt:lpwstr>
      </vt:variant>
      <vt:variant>
        <vt:i4>6815790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h.8d10szrcxz6q</vt:lpwstr>
      </vt:variant>
      <vt:variant>
        <vt:i4>7733295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cp:lastModifiedBy>Valy Greavu</cp:lastModifiedBy>
  <cp:revision>3</cp:revision>
  <cp:lastPrinted>1899-12-31T22:00:00Z</cp:lastPrinted>
  <dcterms:created xsi:type="dcterms:W3CDTF">2015-02-19T19:52:00Z</dcterms:created>
  <dcterms:modified xsi:type="dcterms:W3CDTF">2021-04-24T10:23:00Z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0x010100096B49B3854D68488818EDCED21205E0</vt:lpwstr>
  </property>
</Properties>
</file>